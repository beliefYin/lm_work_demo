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00" w:rsidRDefault="004B4B00" w:rsidP="004B4B00">
      <w:pPr>
        <w:pStyle w:val="p0"/>
        <w:shd w:val="clear" w:color="auto" w:fill="FFFFFF"/>
        <w:spacing w:before="100" w:after="100" w:line="460" w:lineRule="atLeast"/>
        <w:jc w:val="center"/>
        <w:rPr>
          <w:rFonts w:ascii="黑体" w:eastAsia="黑体" w:hAnsi="黑体"/>
          <w:b/>
          <w:bCs/>
          <w:color w:val="000000"/>
          <w:sz w:val="44"/>
          <w:szCs w:val="44"/>
        </w:rPr>
      </w:pPr>
      <w:r>
        <w:rPr>
          <w:rFonts w:ascii="黑体" w:eastAsia="黑体" w:hAnsi="黑体" w:hint="eastAsia"/>
          <w:b/>
          <w:bCs/>
          <w:color w:val="000000"/>
          <w:sz w:val="44"/>
          <w:szCs w:val="44"/>
          <w:shd w:val="clear" w:color="auto" w:fill="FFFFFF"/>
        </w:rPr>
        <w:t>房屋租赁合同</w:t>
      </w:r>
    </w:p>
    <w:p w:rsidR="004B4B00" w:rsidRDefault="004B4B00" w:rsidP="004B4B00">
      <w:pPr>
        <w:pStyle w:val="p0"/>
        <w:shd w:val="clear" w:color="auto" w:fill="FFFFFF"/>
        <w:spacing w:before="100" w:after="100" w:line="340" w:lineRule="exact"/>
        <w:ind w:firstLine="480"/>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甲方（出租人）：{{</w:t>
      </w:r>
      <w:r w:rsidR="004652F9" w:rsidRPr="004652F9">
        <w:rPr>
          <w:rFonts w:ascii="新宋体" w:eastAsia="新宋体" w:hAnsi="新宋体"/>
          <w:sz w:val="28"/>
          <w:szCs w:val="28"/>
          <w:shd w:val="clear" w:color="auto" w:fill="FFFFFF"/>
        </w:rPr>
        <w:t>firstPar</w:t>
      </w:r>
      <w:r w:rsidR="00866C64" w:rsidRPr="004652F9">
        <w:rPr>
          <w:rFonts w:ascii="新宋体" w:eastAsia="新宋体" w:hAnsi="新宋体"/>
          <w:sz w:val="28"/>
          <w:szCs w:val="28"/>
          <w:shd w:val="clear" w:color="auto" w:fill="FFFFFF"/>
        </w:rPr>
        <w:t>t</w:t>
      </w:r>
      <w:bookmarkStart w:id="0" w:name="_GoBack"/>
      <w:bookmarkEnd w:id="0"/>
      <w:r w:rsidR="004652F9" w:rsidRPr="004652F9">
        <w:rPr>
          <w:rFonts w:ascii="新宋体" w:eastAsia="新宋体" w:hAnsi="新宋体"/>
          <w:sz w:val="28"/>
          <w:szCs w:val="28"/>
          <w:shd w:val="clear" w:color="auto" w:fill="FFFFFF"/>
        </w:rPr>
        <w:t>y</w:t>
      </w:r>
      <w:r>
        <w:rPr>
          <w:rFonts w:ascii="新宋体" w:eastAsia="新宋体" w:hAnsi="新宋体" w:hint="eastAsia"/>
          <w:sz w:val="28"/>
          <w:szCs w:val="28"/>
          <w:shd w:val="clear" w:color="auto" w:fill="FFFFFF"/>
        </w:rPr>
        <w:t>}}</w:t>
      </w:r>
    </w:p>
    <w:p w:rsidR="004B4B00" w:rsidRDefault="004B4B00" w:rsidP="004B4B00">
      <w:pPr>
        <w:pStyle w:val="p0"/>
        <w:shd w:val="clear" w:color="auto" w:fill="FFFFFF"/>
        <w:tabs>
          <w:tab w:val="left" w:pos="7193"/>
        </w:tabs>
        <w:spacing w:before="100" w:after="100" w:line="340" w:lineRule="exact"/>
        <w:ind w:firstLine="480"/>
        <w:rPr>
          <w:rFonts w:ascii="新宋体" w:eastAsia="新宋体" w:hAnsi="新宋体"/>
          <w:sz w:val="28"/>
          <w:szCs w:val="28"/>
        </w:rPr>
      </w:pPr>
      <w:r>
        <w:rPr>
          <w:rFonts w:ascii="新宋体" w:eastAsia="新宋体" w:hAnsi="新宋体" w:hint="eastAsia"/>
          <w:sz w:val="28"/>
          <w:szCs w:val="28"/>
          <w:shd w:val="clear" w:color="auto" w:fill="FFFFFF"/>
        </w:rPr>
        <w:t xml:space="preserve">联系地址：{{firstPartyAddr}} </w:t>
      </w:r>
      <w:r>
        <w:rPr>
          <w:rFonts w:ascii="新宋体" w:eastAsia="新宋体" w:hAnsi="新宋体" w:hint="eastAsia"/>
          <w:sz w:val="28"/>
          <w:szCs w:val="28"/>
          <w:shd w:val="clear" w:color="auto" w:fill="FFFFFF"/>
        </w:rPr>
        <w:tab/>
      </w:r>
    </w:p>
    <w:p w:rsidR="004B4B00" w:rsidRDefault="004B4B00" w:rsidP="004B4B00">
      <w:pPr>
        <w:pStyle w:val="p0"/>
        <w:shd w:val="clear" w:color="auto" w:fill="FFFFFF"/>
        <w:spacing w:before="100" w:after="100" w:line="340" w:lineRule="exact"/>
        <w:ind w:firstLineChars="200" w:firstLine="560"/>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乙方（承租人）：{{secondParty}}</w:t>
      </w:r>
    </w:p>
    <w:p w:rsidR="004B4B00" w:rsidRDefault="004B4B00" w:rsidP="004B4B00">
      <w:pPr>
        <w:pStyle w:val="p0"/>
        <w:shd w:val="clear" w:color="auto" w:fill="FFFFFF"/>
        <w:spacing w:before="100" w:after="100" w:line="340" w:lineRule="exact"/>
        <w:ind w:firstLineChars="200" w:firstLine="560"/>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联系地址：{{secondPartyAddr}}</w:t>
      </w:r>
    </w:p>
    <w:p w:rsidR="004B4B00" w:rsidRDefault="004B4B00" w:rsidP="004B4B00">
      <w:pPr>
        <w:pStyle w:val="p0"/>
        <w:shd w:val="clear" w:color="auto" w:fill="FFFFFF"/>
        <w:spacing w:before="100" w:after="100" w:line="340" w:lineRule="exact"/>
        <w:ind w:firstLineChars="200" w:firstLine="560"/>
        <w:rPr>
          <w:rFonts w:ascii="新宋体" w:eastAsia="新宋体" w:hAnsi="新宋体"/>
          <w:color w:val="0070C0"/>
          <w:sz w:val="28"/>
          <w:szCs w:val="28"/>
          <w:shd w:val="clear" w:color="auto" w:fill="FFFFFF"/>
        </w:rPr>
      </w:pPr>
      <w:r>
        <w:rPr>
          <w:rFonts w:ascii="新宋体" w:eastAsia="新宋体" w:hAnsi="新宋体" w:hint="eastAsia"/>
          <w:color w:val="0070C0"/>
          <w:sz w:val="28"/>
          <w:szCs w:val="28"/>
          <w:shd w:val="clear" w:color="auto" w:fill="FFFFFF"/>
        </w:rPr>
        <w:t xml:space="preserve">法定代表人： </w:t>
      </w:r>
    </w:p>
    <w:p w:rsidR="004B4B00" w:rsidRDefault="004B4B00" w:rsidP="004B4B00">
      <w:pPr>
        <w:pStyle w:val="p0"/>
        <w:shd w:val="clear" w:color="auto" w:fill="FFFFFF"/>
        <w:spacing w:beforeLines="20" w:before="62" w:afterLines="20" w:after="62" w:line="340" w:lineRule="exact"/>
        <w:ind w:firstLineChars="200" w:firstLine="560"/>
        <w:rPr>
          <w:rFonts w:ascii="新宋体" w:eastAsia="新宋体" w:hAnsi="新宋体"/>
          <w:sz w:val="28"/>
          <w:szCs w:val="28"/>
        </w:rPr>
      </w:pPr>
      <w:r>
        <w:rPr>
          <w:rFonts w:ascii="新宋体" w:eastAsia="新宋体" w:hAnsi="新宋体" w:hint="eastAsia"/>
          <w:sz w:val="28"/>
          <w:szCs w:val="28"/>
          <w:shd w:val="clear" w:color="auto" w:fill="FFFFFF"/>
        </w:rPr>
        <w:t>甲乙双方经过平等协商,现就乙方承租甲方所有的位于东莞市樟木头镇</w:t>
      </w:r>
      <w:r w:rsidRPr="002F1379">
        <w:rPr>
          <w:rFonts w:ascii="新宋体" w:eastAsia="新宋体" w:hAnsi="新宋体" w:hint="eastAsia"/>
          <w:color w:val="FF0000"/>
          <w:sz w:val="28"/>
          <w:szCs w:val="28"/>
          <w:shd w:val="clear" w:color="auto" w:fill="FFFFFF"/>
        </w:rPr>
        <w:t>古坑金河工业区二期A区金元路1号</w:t>
      </w:r>
      <w:r w:rsidRPr="00787EAD">
        <w:rPr>
          <w:rFonts w:ascii="新宋体" w:eastAsia="新宋体" w:hAnsi="新宋体" w:hint="eastAsia"/>
          <w:color w:val="984806"/>
          <w:sz w:val="28"/>
          <w:szCs w:val="28"/>
          <w:shd w:val="clear" w:color="auto" w:fill="FFFFFF"/>
        </w:rPr>
        <w:t>砼结构房屋</w:t>
      </w:r>
      <w:r>
        <w:rPr>
          <w:rFonts w:ascii="新宋体" w:eastAsia="新宋体" w:hAnsi="新宋体" w:hint="eastAsia"/>
          <w:sz w:val="28"/>
          <w:szCs w:val="28"/>
          <w:shd w:val="clear" w:color="auto" w:fill="FFFFFF"/>
        </w:rPr>
        <w:t>（以下称租赁物）一事，自愿订立如下合同，以资共同遵守：</w:t>
      </w:r>
    </w:p>
    <w:p w:rsidR="004B4B00" w:rsidRDefault="004B4B00" w:rsidP="004B4B00">
      <w:pPr>
        <w:pStyle w:val="p0"/>
        <w:shd w:val="clear" w:color="auto" w:fill="FFFFFF"/>
        <w:spacing w:beforeLines="20" w:before="62" w:afterLines="20" w:after="62" w:line="340" w:lineRule="exact"/>
        <w:ind w:left="470"/>
        <w:jc w:val="left"/>
        <w:rPr>
          <w:rFonts w:ascii="新宋体" w:eastAsia="新宋体" w:hAnsi="新宋体"/>
          <w:b/>
          <w:bCs/>
          <w:sz w:val="28"/>
          <w:szCs w:val="28"/>
          <w:shd w:val="clear" w:color="auto" w:fill="FFFFFF"/>
        </w:rPr>
      </w:pPr>
      <w:r>
        <w:rPr>
          <w:rFonts w:ascii="新宋体" w:eastAsia="新宋体" w:hAnsi="新宋体" w:hint="eastAsia"/>
          <w:b/>
          <w:bCs/>
          <w:sz w:val="28"/>
          <w:szCs w:val="28"/>
          <w:shd w:val="clear" w:color="auto" w:fill="FFFFFF"/>
        </w:rPr>
        <w:t>一、租赁物的基本情况：</w:t>
      </w:r>
    </w:p>
    <w:p w:rsidR="004B4B00" w:rsidRDefault="004B4B00" w:rsidP="004B4B00">
      <w:pPr>
        <w:pStyle w:val="p0"/>
        <w:shd w:val="clear" w:color="auto" w:fill="FFFFFF"/>
        <w:spacing w:beforeLines="20" w:before="62" w:afterLines="20" w:after="62" w:line="340" w:lineRule="exact"/>
        <w:jc w:val="left"/>
        <w:rPr>
          <w:rFonts w:ascii="新宋体" w:eastAsia="新宋体" w:hAnsi="新宋体"/>
          <w:sz w:val="28"/>
          <w:szCs w:val="28"/>
        </w:rPr>
      </w:pPr>
      <w:r>
        <w:rPr>
          <w:rFonts w:ascii="新宋体" w:eastAsia="新宋体" w:hAnsi="新宋体" w:hint="eastAsia"/>
          <w:sz w:val="28"/>
          <w:szCs w:val="28"/>
          <w:shd w:val="clear" w:color="auto" w:fill="FFFFFF"/>
        </w:rPr>
        <w:t xml:space="preserve">   （一）地点：</w:t>
      </w:r>
      <w:r w:rsidRPr="002F1379">
        <w:rPr>
          <w:rFonts w:ascii="新宋体" w:eastAsia="新宋体" w:hAnsi="新宋体" w:hint="eastAsia"/>
          <w:color w:val="FF0000"/>
          <w:sz w:val="28"/>
          <w:szCs w:val="28"/>
          <w:shd w:val="clear" w:color="auto" w:fill="FFFFFF"/>
        </w:rPr>
        <w:t>东莞市樟木头镇古坑金河工业区二期A区金元路1号</w:t>
      </w:r>
      <w:r>
        <w:rPr>
          <w:rFonts w:ascii="新宋体" w:eastAsia="新宋体" w:hAnsi="新宋体" w:hint="eastAsia"/>
          <w:sz w:val="28"/>
          <w:szCs w:val="28"/>
          <w:shd w:val="clear" w:color="auto" w:fill="FFFFFF"/>
        </w:rPr>
        <w:t>。</w:t>
      </w:r>
    </w:p>
    <w:p w:rsidR="004B4B00" w:rsidRDefault="004B4B00" w:rsidP="004B4B00">
      <w:pPr>
        <w:pStyle w:val="p0"/>
        <w:shd w:val="clear" w:color="auto" w:fill="FFFFFF"/>
        <w:spacing w:before="100" w:after="100" w:line="340" w:lineRule="exact"/>
        <w:jc w:val="left"/>
        <w:rPr>
          <w:rFonts w:ascii="新宋体" w:eastAsia="新宋体" w:hAnsi="新宋体"/>
          <w:sz w:val="28"/>
          <w:szCs w:val="28"/>
        </w:rPr>
      </w:pPr>
      <w:r>
        <w:rPr>
          <w:rFonts w:ascii="新宋体" w:eastAsia="新宋体" w:hAnsi="新宋体" w:hint="eastAsia"/>
          <w:sz w:val="28"/>
          <w:szCs w:val="28"/>
          <w:shd w:val="clear" w:color="auto" w:fill="FFFFFF"/>
        </w:rPr>
        <w:t xml:space="preserve">   （二）结构及面积：</w:t>
      </w:r>
      <w:r w:rsidRPr="002F1379">
        <w:rPr>
          <w:rFonts w:ascii="新宋体" w:eastAsia="新宋体" w:hAnsi="新宋体" w:hint="eastAsia"/>
          <w:color w:val="FF0000"/>
          <w:sz w:val="28"/>
          <w:szCs w:val="28"/>
          <w:shd w:val="clear" w:color="auto" w:fill="FFFFFF"/>
        </w:rPr>
        <w:t>砼结构房屋，厂房一栋三层建筑面积约3875㎡，单层厂房建筑面积约共669㎡，宿舍一栋五层建筑面积约2278㎡、宿舍一栋五层建筑面积约2320㎡。总建筑面积约9142㎡。总使用占地面积约5850㎡。</w:t>
      </w:r>
    </w:p>
    <w:p w:rsidR="004B4B00" w:rsidRDefault="004B4B00" w:rsidP="004B4B00">
      <w:pPr>
        <w:pStyle w:val="p0"/>
        <w:shd w:val="clear" w:color="auto" w:fill="FFFFFF"/>
        <w:spacing w:beforeLines="20" w:before="62" w:afterLines="20" w:after="62" w:line="340" w:lineRule="exact"/>
        <w:ind w:firstLine="480"/>
        <w:jc w:val="left"/>
        <w:rPr>
          <w:rFonts w:ascii="新宋体" w:eastAsia="新宋体" w:hAnsi="新宋体"/>
          <w:sz w:val="28"/>
          <w:szCs w:val="28"/>
          <w:shd w:val="clear" w:color="auto" w:fill="FFFFFF"/>
        </w:rPr>
      </w:pPr>
      <w:r>
        <w:rPr>
          <w:rFonts w:ascii="新宋体" w:eastAsia="新宋体" w:hAnsi="新宋体" w:hint="eastAsia"/>
          <w:b/>
          <w:bCs/>
          <w:sz w:val="28"/>
          <w:szCs w:val="28"/>
          <w:shd w:val="clear" w:color="auto" w:fill="FFFFFF"/>
        </w:rPr>
        <w:t>二、用途</w:t>
      </w:r>
      <w:r>
        <w:rPr>
          <w:rFonts w:ascii="新宋体" w:eastAsia="新宋体" w:hAnsi="新宋体" w:hint="eastAsia"/>
          <w:sz w:val="28"/>
          <w:szCs w:val="28"/>
          <w:shd w:val="clear" w:color="auto" w:fill="FFFFFF"/>
        </w:rPr>
        <w:t>：</w:t>
      </w:r>
      <w:r w:rsidRPr="002F1379">
        <w:rPr>
          <w:rFonts w:ascii="新宋体" w:eastAsia="新宋体" w:hAnsi="新宋体" w:hint="eastAsia"/>
          <w:color w:val="FF0000"/>
          <w:sz w:val="28"/>
          <w:szCs w:val="28"/>
          <w:shd w:val="clear" w:color="auto" w:fill="FFFFFF"/>
        </w:rPr>
        <w:t>五金钟表配件厂</w:t>
      </w:r>
      <w:r>
        <w:rPr>
          <w:rFonts w:ascii="新宋体" w:eastAsia="新宋体" w:hAnsi="新宋体" w:hint="eastAsia"/>
          <w:sz w:val="28"/>
          <w:szCs w:val="28"/>
          <w:shd w:val="clear" w:color="auto" w:fill="FFFFFF"/>
        </w:rPr>
        <w:t>。</w:t>
      </w:r>
    </w:p>
    <w:p w:rsidR="004B4B00" w:rsidRDefault="004B4B00" w:rsidP="004B4B00">
      <w:pPr>
        <w:pStyle w:val="p0"/>
        <w:shd w:val="clear" w:color="auto" w:fill="FFFFFF"/>
        <w:spacing w:beforeLines="20" w:before="62" w:afterLines="20" w:after="62" w:line="340" w:lineRule="exact"/>
        <w:ind w:firstLine="470"/>
        <w:jc w:val="left"/>
        <w:rPr>
          <w:rFonts w:ascii="新宋体" w:eastAsia="新宋体" w:hAnsi="新宋体"/>
          <w:sz w:val="28"/>
          <w:szCs w:val="28"/>
          <w:shd w:val="clear" w:color="auto" w:fill="FFFFFF"/>
        </w:rPr>
      </w:pPr>
      <w:r>
        <w:rPr>
          <w:rFonts w:ascii="新宋体" w:eastAsia="新宋体" w:hAnsi="新宋体" w:hint="eastAsia"/>
          <w:b/>
          <w:bCs/>
          <w:sz w:val="28"/>
          <w:szCs w:val="28"/>
          <w:shd w:val="clear" w:color="auto" w:fill="FFFFFF"/>
        </w:rPr>
        <w:t>三、租赁期限：</w:t>
      </w:r>
      <w:r w:rsidRPr="002F1379">
        <w:rPr>
          <w:rFonts w:ascii="新宋体" w:eastAsia="新宋体" w:hAnsi="新宋体" w:hint="eastAsia"/>
          <w:color w:val="FF0000"/>
          <w:sz w:val="28"/>
          <w:szCs w:val="28"/>
          <w:shd w:val="clear" w:color="auto" w:fill="FFFFFF"/>
        </w:rPr>
        <w:t>共三年，从2018年6月1日至2021年5月30日止</w:t>
      </w:r>
      <w:r>
        <w:rPr>
          <w:rFonts w:ascii="新宋体" w:eastAsia="新宋体" w:hAnsi="新宋体" w:hint="eastAsia"/>
          <w:sz w:val="28"/>
          <w:szCs w:val="28"/>
          <w:shd w:val="clear" w:color="auto" w:fill="FFFFFF"/>
        </w:rPr>
        <w:t>。</w:t>
      </w:r>
    </w:p>
    <w:p w:rsidR="004B4B00" w:rsidRDefault="004B4B00" w:rsidP="004B4B00">
      <w:pPr>
        <w:pStyle w:val="p0"/>
        <w:shd w:val="clear" w:color="auto" w:fill="FFFFFF"/>
        <w:spacing w:beforeLines="20" w:before="62" w:afterLines="20" w:after="62" w:line="340" w:lineRule="exact"/>
        <w:ind w:firstLine="470"/>
        <w:jc w:val="left"/>
        <w:rPr>
          <w:rFonts w:ascii="新宋体" w:eastAsia="新宋体" w:hAnsi="新宋体"/>
          <w:sz w:val="28"/>
          <w:szCs w:val="28"/>
        </w:rPr>
      </w:pPr>
      <w:r>
        <w:rPr>
          <w:rFonts w:ascii="新宋体" w:eastAsia="新宋体" w:hAnsi="新宋体" w:hint="eastAsia"/>
          <w:b/>
          <w:bCs/>
          <w:sz w:val="28"/>
          <w:szCs w:val="28"/>
          <w:shd w:val="clear" w:color="auto" w:fill="FFFFFF"/>
        </w:rPr>
        <w:t>四、租金、交租期限、保证金：</w:t>
      </w:r>
    </w:p>
    <w:p w:rsidR="004B4B00" w:rsidRDefault="004B4B00" w:rsidP="004B4B00">
      <w:pPr>
        <w:pStyle w:val="p0"/>
        <w:shd w:val="clear" w:color="auto" w:fill="FFFFFF"/>
        <w:spacing w:beforeLines="20" w:before="62" w:afterLines="20" w:after="62" w:line="340" w:lineRule="exact"/>
        <w:jc w:val="left"/>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 xml:space="preserve">   （一）</w:t>
      </w:r>
      <w:r>
        <w:rPr>
          <w:rFonts w:ascii="新宋体" w:eastAsia="新宋体" w:hAnsi="新宋体" w:hint="eastAsia"/>
          <w:color w:val="0070C0"/>
          <w:sz w:val="28"/>
          <w:szCs w:val="28"/>
          <w:shd w:val="clear" w:color="auto" w:fill="FFFFFF"/>
        </w:rPr>
        <w:t>每月</w:t>
      </w:r>
      <w:r>
        <w:rPr>
          <w:rFonts w:ascii="新宋体" w:eastAsia="新宋体" w:hAnsi="新宋体" w:hint="eastAsia"/>
          <w:sz w:val="28"/>
          <w:szCs w:val="28"/>
          <w:shd w:val="clear" w:color="auto" w:fill="FFFFFF"/>
        </w:rPr>
        <w:t>租金的交纳标准：</w:t>
      </w:r>
    </w:p>
    <w:p w:rsidR="004B4B00" w:rsidRPr="002F1379" w:rsidRDefault="004B4B00" w:rsidP="004B4B00">
      <w:pPr>
        <w:pStyle w:val="p0"/>
        <w:shd w:val="clear" w:color="auto" w:fill="FFFFFF"/>
        <w:spacing w:beforeLines="20" w:before="62" w:afterLines="20" w:after="62" w:line="340" w:lineRule="exact"/>
        <w:jc w:val="left"/>
        <w:rPr>
          <w:rFonts w:ascii="新宋体" w:eastAsia="新宋体" w:hAnsi="新宋体"/>
          <w:color w:val="FF0000"/>
          <w:sz w:val="28"/>
          <w:szCs w:val="28"/>
          <w:shd w:val="clear" w:color="auto" w:fill="FFFFFF"/>
        </w:rPr>
      </w:pPr>
      <w:r>
        <w:rPr>
          <w:rFonts w:ascii="新宋体" w:eastAsia="新宋体" w:hAnsi="新宋体" w:hint="eastAsia"/>
          <w:sz w:val="28"/>
          <w:szCs w:val="28"/>
          <w:shd w:val="clear" w:color="auto" w:fill="FFFFFF"/>
        </w:rPr>
        <w:t xml:space="preserve">     </w:t>
      </w:r>
      <w:r w:rsidRPr="002F1379">
        <w:rPr>
          <w:rFonts w:ascii="新宋体" w:eastAsia="新宋体" w:hAnsi="新宋体" w:hint="eastAsia"/>
          <w:color w:val="FF0000"/>
          <w:sz w:val="28"/>
          <w:szCs w:val="28"/>
          <w:shd w:val="clear" w:color="auto" w:fill="FFFFFF"/>
        </w:rPr>
        <w:t xml:space="preserve">建筑面积9142㎡     使用土地面积5850㎡    </w:t>
      </w:r>
    </w:p>
    <w:p w:rsidR="004B4B00" w:rsidRPr="002F1379" w:rsidRDefault="004B4B00" w:rsidP="004B4B00">
      <w:pPr>
        <w:pStyle w:val="p0"/>
        <w:shd w:val="clear" w:color="auto" w:fill="FFFFFF"/>
        <w:spacing w:beforeLines="20" w:before="62" w:afterLines="20" w:after="62" w:line="340" w:lineRule="exact"/>
        <w:jc w:val="left"/>
        <w:rPr>
          <w:rFonts w:ascii="新宋体" w:eastAsia="新宋体" w:hAnsi="新宋体"/>
          <w:color w:val="FF0000"/>
          <w:sz w:val="28"/>
          <w:szCs w:val="28"/>
        </w:rPr>
      </w:pPr>
      <w:r w:rsidRPr="002F1379">
        <w:rPr>
          <w:rFonts w:ascii="新宋体" w:eastAsia="新宋体" w:hAnsi="新宋体" w:hint="eastAsia"/>
          <w:color w:val="FF0000"/>
          <w:sz w:val="28"/>
          <w:szCs w:val="28"/>
          <w:shd w:val="clear" w:color="auto" w:fill="FFFFFF"/>
        </w:rPr>
        <w:t>综上，乙方每月应向甲方交纳的租金共计为人民币壹拾叁万元整（小写：￥130000.00元）。</w:t>
      </w:r>
    </w:p>
    <w:p w:rsidR="004B4B00" w:rsidRDefault="004B4B00" w:rsidP="004B4B00">
      <w:pPr>
        <w:pStyle w:val="p0"/>
        <w:shd w:val="clear" w:color="auto" w:fill="FFFFFF"/>
        <w:spacing w:beforeLines="20" w:before="62" w:afterLines="20" w:after="62" w:line="340" w:lineRule="exact"/>
        <w:jc w:val="left"/>
        <w:rPr>
          <w:rFonts w:ascii="新宋体" w:eastAsia="新宋体" w:hAnsi="新宋体"/>
          <w:sz w:val="28"/>
          <w:szCs w:val="28"/>
          <w:shd w:val="clear" w:color="auto" w:fill="FFFFFF"/>
        </w:rPr>
      </w:pPr>
      <w:r>
        <w:rPr>
          <w:rFonts w:ascii="新宋体" w:eastAsia="新宋体" w:hAnsi="新宋体" w:hint="eastAsia"/>
          <w:sz w:val="28"/>
          <w:szCs w:val="28"/>
          <w:shd w:val="clear" w:color="auto" w:fill="FFFFFF"/>
        </w:rPr>
        <w:t xml:space="preserve">   （二）租金的交纳方式和期限：租金须以人民币现金的方式交纳，乙方须在每月10号前交清当月租金和水、电费。乙方不得拖欠甲方租金和水电费，否则每拖欠一日需按所拖欠金额的5%向甲方交纳违约金，直至交清之日止。</w:t>
      </w:r>
    </w:p>
    <w:p w:rsidR="004B4B00" w:rsidRDefault="004B4B00" w:rsidP="004B4B00">
      <w:pPr>
        <w:pStyle w:val="p0"/>
        <w:shd w:val="clear" w:color="auto" w:fill="FFFFFF"/>
        <w:spacing w:beforeLines="10" w:before="31" w:afterLines="10" w:after="31" w:line="340" w:lineRule="exact"/>
        <w:jc w:val="left"/>
        <w:rPr>
          <w:rFonts w:ascii="新宋体" w:eastAsia="新宋体" w:hAnsi="新宋体"/>
          <w:sz w:val="28"/>
          <w:szCs w:val="28"/>
        </w:rPr>
      </w:pPr>
      <w:r>
        <w:rPr>
          <w:rFonts w:ascii="新宋体" w:eastAsia="新宋体" w:hAnsi="新宋体" w:hint="eastAsia"/>
          <w:sz w:val="28"/>
          <w:szCs w:val="28"/>
        </w:rPr>
        <w:t xml:space="preserve">   （三）</w:t>
      </w:r>
      <w:r>
        <w:rPr>
          <w:rFonts w:ascii="新宋体" w:eastAsia="新宋体" w:hAnsi="新宋体" w:hint="eastAsia"/>
          <w:color w:val="000000"/>
          <w:sz w:val="28"/>
          <w:szCs w:val="28"/>
        </w:rPr>
        <w:t>合同签订后七天内，乙方必须向甲方支付</w:t>
      </w:r>
      <w:r w:rsidRPr="002F1379">
        <w:rPr>
          <w:rFonts w:ascii="新宋体" w:eastAsia="新宋体" w:hAnsi="新宋体" w:hint="eastAsia"/>
          <w:color w:val="FF0000"/>
          <w:sz w:val="28"/>
          <w:szCs w:val="28"/>
        </w:rPr>
        <w:t>￥260000.00</w:t>
      </w:r>
      <w:r>
        <w:rPr>
          <w:rFonts w:ascii="新宋体" w:eastAsia="新宋体" w:hAnsi="新宋体" w:hint="eastAsia"/>
          <w:color w:val="000000"/>
          <w:sz w:val="28"/>
          <w:szCs w:val="28"/>
        </w:rPr>
        <w:t>元作合同保证金。</w:t>
      </w:r>
    </w:p>
    <w:p w:rsidR="004B4B00" w:rsidRDefault="004B4B00" w:rsidP="004B4B00">
      <w:pPr>
        <w:pStyle w:val="p0"/>
        <w:spacing w:beforeLines="10" w:before="31" w:afterLines="10" w:after="31" w:line="340" w:lineRule="exact"/>
        <w:ind w:firstLineChars="200" w:firstLine="560"/>
        <w:jc w:val="left"/>
        <w:rPr>
          <w:rFonts w:ascii="新宋体" w:eastAsia="新宋体" w:hAnsi="新宋体"/>
          <w:sz w:val="28"/>
          <w:szCs w:val="28"/>
        </w:rPr>
      </w:pPr>
      <w:r>
        <w:rPr>
          <w:rFonts w:ascii="新宋体" w:eastAsia="新宋体" w:hAnsi="新宋体" w:hint="eastAsia"/>
          <w:sz w:val="28"/>
          <w:szCs w:val="28"/>
        </w:rPr>
        <w:t>此保证金将在以下四个条件同时具备时全额无息退还给乙方：</w:t>
      </w:r>
    </w:p>
    <w:p w:rsidR="004B4B00" w:rsidRDefault="004B4B00" w:rsidP="004B4B00">
      <w:pPr>
        <w:pStyle w:val="p0"/>
        <w:spacing w:beforeLines="10" w:before="31" w:afterLines="10" w:after="31" w:line="340" w:lineRule="exact"/>
        <w:ind w:firstLineChars="250" w:firstLine="700"/>
        <w:jc w:val="left"/>
        <w:rPr>
          <w:rFonts w:ascii="新宋体" w:eastAsia="新宋体" w:hAnsi="新宋体"/>
          <w:sz w:val="28"/>
          <w:szCs w:val="28"/>
        </w:rPr>
      </w:pPr>
      <w:r>
        <w:rPr>
          <w:rFonts w:ascii="新宋体" w:eastAsia="新宋体" w:hAnsi="新宋体" w:hint="eastAsia"/>
          <w:sz w:val="28"/>
          <w:szCs w:val="28"/>
        </w:rPr>
        <w:t>1.本合同所约定的合同期届满。</w:t>
      </w:r>
    </w:p>
    <w:p w:rsidR="004B4B00" w:rsidRDefault="004B4B00" w:rsidP="004B4B00">
      <w:pPr>
        <w:pStyle w:val="p0"/>
        <w:spacing w:beforeLines="10" w:before="31" w:afterLines="10" w:after="31" w:line="340" w:lineRule="exact"/>
        <w:ind w:firstLineChars="250" w:firstLine="700"/>
        <w:jc w:val="left"/>
        <w:rPr>
          <w:rFonts w:ascii="新宋体" w:eastAsia="新宋体" w:hAnsi="新宋体"/>
          <w:sz w:val="28"/>
          <w:szCs w:val="28"/>
        </w:rPr>
      </w:pPr>
      <w:r>
        <w:rPr>
          <w:rFonts w:ascii="新宋体" w:eastAsia="新宋体" w:hAnsi="新宋体" w:hint="eastAsia"/>
          <w:sz w:val="28"/>
          <w:szCs w:val="28"/>
        </w:rPr>
        <w:t>2.乙方在合同期满后一个月内付清了全部税金、经营费用、水电费及租金。</w:t>
      </w:r>
    </w:p>
    <w:p w:rsidR="004B4B00" w:rsidRDefault="004B4B00" w:rsidP="004B4B00">
      <w:pPr>
        <w:pStyle w:val="p0"/>
        <w:spacing w:beforeLines="10" w:before="31" w:afterLines="10" w:after="31" w:line="340" w:lineRule="exact"/>
        <w:ind w:firstLineChars="250" w:firstLine="700"/>
        <w:jc w:val="left"/>
        <w:rPr>
          <w:rFonts w:ascii="新宋体" w:eastAsia="新宋体" w:hAnsi="新宋体"/>
          <w:sz w:val="28"/>
          <w:szCs w:val="28"/>
        </w:rPr>
      </w:pPr>
      <w:r>
        <w:rPr>
          <w:rFonts w:ascii="新宋体" w:eastAsia="新宋体" w:hAnsi="新宋体" w:hint="eastAsia"/>
          <w:sz w:val="28"/>
          <w:szCs w:val="28"/>
        </w:rPr>
        <w:t>3.甲方验收确认租赁物无毁损且乙方未违反本合同其他约定。</w:t>
      </w:r>
    </w:p>
    <w:p w:rsidR="004B4B00" w:rsidRDefault="004B4B00" w:rsidP="004B4B00">
      <w:pPr>
        <w:pStyle w:val="p0"/>
        <w:spacing w:beforeLines="10" w:before="31" w:afterLines="10" w:after="31" w:line="340" w:lineRule="exact"/>
        <w:ind w:firstLineChars="250" w:firstLine="700"/>
        <w:jc w:val="left"/>
        <w:rPr>
          <w:rFonts w:ascii="新宋体" w:eastAsia="新宋体" w:hAnsi="新宋体"/>
          <w:sz w:val="28"/>
          <w:szCs w:val="28"/>
        </w:rPr>
      </w:pPr>
      <w:r>
        <w:rPr>
          <w:rFonts w:ascii="新宋体" w:eastAsia="新宋体" w:hAnsi="新宋体" w:hint="eastAsia"/>
          <w:sz w:val="28"/>
          <w:szCs w:val="28"/>
        </w:rPr>
        <w:t>4.乙方持有甲方出具的收款（保证金）收据原件。</w:t>
      </w:r>
    </w:p>
    <w:p w:rsidR="004B4B00" w:rsidRPr="002F1379" w:rsidRDefault="004B4B00" w:rsidP="004B4B00">
      <w:pPr>
        <w:pStyle w:val="p0"/>
        <w:spacing w:beforeLines="20" w:before="62" w:afterLines="20" w:after="62" w:line="340" w:lineRule="exact"/>
        <w:ind w:firstLineChars="200" w:firstLine="560"/>
        <w:rPr>
          <w:rFonts w:ascii="新宋体" w:eastAsia="新宋体" w:hAnsi="新宋体"/>
          <w:sz w:val="28"/>
          <w:szCs w:val="28"/>
        </w:rPr>
      </w:pPr>
      <w:r>
        <w:rPr>
          <w:rFonts w:ascii="新宋体" w:eastAsia="新宋体" w:hAnsi="新宋体" w:hint="eastAsia"/>
          <w:sz w:val="28"/>
          <w:szCs w:val="28"/>
        </w:rPr>
        <w:t>如乙方中途违约、中途退租或者在合同期满后一个月内不来办理退款手续，则</w:t>
      </w:r>
      <w:r w:rsidRPr="002F1379">
        <w:rPr>
          <w:rFonts w:ascii="新宋体" w:eastAsia="新宋体" w:hAnsi="新宋体" w:hint="eastAsia"/>
          <w:sz w:val="28"/>
          <w:szCs w:val="28"/>
        </w:rPr>
        <w:t>视为乙方无条件放弃此保证金的所有权，甲方无需退还。</w:t>
      </w:r>
    </w:p>
    <w:p w:rsidR="004B4B00" w:rsidRPr="002F1379" w:rsidRDefault="004B4B00" w:rsidP="004B4B00">
      <w:pPr>
        <w:pStyle w:val="p0"/>
        <w:spacing w:beforeLines="20" w:before="62" w:afterLines="20" w:after="62" w:line="340" w:lineRule="exact"/>
        <w:ind w:firstLineChars="200" w:firstLine="560"/>
        <w:rPr>
          <w:rFonts w:ascii="新宋体" w:eastAsia="新宋体" w:hAnsi="新宋体"/>
          <w:sz w:val="28"/>
          <w:szCs w:val="28"/>
        </w:rPr>
      </w:pPr>
      <w:r w:rsidRPr="002F1379">
        <w:rPr>
          <w:rFonts w:ascii="新宋体" w:eastAsia="新宋体" w:hAnsi="新宋体" w:hint="eastAsia"/>
          <w:sz w:val="28"/>
          <w:szCs w:val="28"/>
        </w:rPr>
        <w:t>乙方不在限期内全额交纳保证金的，本合同不生效。</w:t>
      </w:r>
    </w:p>
    <w:p w:rsidR="004B4B00" w:rsidRDefault="004B4B00" w:rsidP="004B4B00">
      <w:pPr>
        <w:pStyle w:val="p0"/>
        <w:shd w:val="clear" w:color="auto" w:fill="FFFFFF"/>
        <w:adjustRightInd w:val="0"/>
        <w:spacing w:beforeLines="20" w:before="62" w:afterLines="20" w:after="62" w:line="340" w:lineRule="exact"/>
        <w:jc w:val="left"/>
        <w:rPr>
          <w:rFonts w:ascii="新宋体" w:eastAsia="新宋体" w:hAnsi="新宋体"/>
          <w:sz w:val="28"/>
          <w:szCs w:val="28"/>
        </w:rPr>
      </w:pPr>
      <w:r>
        <w:rPr>
          <w:rFonts w:ascii="新宋体" w:eastAsia="新宋体" w:hAnsi="新宋体" w:hint="eastAsia"/>
          <w:b/>
          <w:bCs/>
          <w:sz w:val="28"/>
          <w:szCs w:val="28"/>
          <w:shd w:val="clear" w:color="auto" w:fill="FFFFFF"/>
        </w:rPr>
        <w:t xml:space="preserve">    五、租赁物的维修保管：</w:t>
      </w:r>
    </w:p>
    <w:p w:rsidR="004B4B00" w:rsidRPr="002F1379" w:rsidRDefault="004B4B00" w:rsidP="004B4B00">
      <w:pPr>
        <w:pStyle w:val="p0"/>
        <w:numPr>
          <w:ilvl w:val="0"/>
          <w:numId w:val="1"/>
        </w:numPr>
        <w:shd w:val="clear" w:color="auto" w:fill="FFFFFF"/>
        <w:adjustRightInd w:val="0"/>
        <w:spacing w:beforeLines="20" w:before="62" w:afterLines="20" w:after="62" w:line="340" w:lineRule="exact"/>
        <w:ind w:firstLineChars="200" w:firstLine="560"/>
        <w:jc w:val="left"/>
        <w:rPr>
          <w:rFonts w:ascii="新宋体" w:eastAsia="新宋体" w:hAnsi="新宋体"/>
          <w:sz w:val="28"/>
          <w:szCs w:val="28"/>
        </w:rPr>
      </w:pPr>
      <w:r>
        <w:rPr>
          <w:rFonts w:ascii="新宋体" w:eastAsia="新宋体" w:hAnsi="新宋体" w:hint="eastAsia"/>
          <w:sz w:val="28"/>
          <w:szCs w:val="28"/>
          <w:shd w:val="clear" w:color="auto" w:fill="FFFFFF"/>
        </w:rPr>
        <w:t>甲方把房屋及现有的</w:t>
      </w:r>
      <w:r w:rsidRPr="002F1379">
        <w:rPr>
          <w:rFonts w:ascii="新宋体" w:eastAsia="新宋体" w:hAnsi="新宋体" w:hint="eastAsia"/>
          <w:color w:val="FF0000"/>
          <w:sz w:val="28"/>
          <w:szCs w:val="28"/>
          <w:shd w:val="clear" w:color="auto" w:fill="FFFFFF"/>
        </w:rPr>
        <w:t>电梯、变压器250KVA和400KVA</w:t>
      </w:r>
      <w:r>
        <w:rPr>
          <w:rFonts w:ascii="新宋体" w:eastAsia="新宋体" w:hAnsi="新宋体" w:hint="eastAsia"/>
          <w:sz w:val="28"/>
          <w:szCs w:val="28"/>
          <w:shd w:val="clear" w:color="auto" w:fill="FFFFFF"/>
        </w:rPr>
        <w:t>，消防等相关设备给乙方使用，</w:t>
      </w:r>
      <w:r>
        <w:rPr>
          <w:rFonts w:ascii="新宋体" w:eastAsia="新宋体" w:hAnsi="新宋体" w:hint="eastAsia"/>
          <w:sz w:val="28"/>
          <w:szCs w:val="28"/>
        </w:rPr>
        <w:t>期内租赁物的主体维修和其它的租赁物的维修维护更新由乙方负责，</w:t>
      </w:r>
      <w:r w:rsidRPr="002F1379">
        <w:rPr>
          <w:rFonts w:ascii="新宋体" w:eastAsia="新宋体" w:hAnsi="新宋体" w:hint="eastAsia"/>
          <w:sz w:val="28"/>
          <w:szCs w:val="28"/>
        </w:rPr>
        <w:lastRenderedPageBreak/>
        <w:t>乙方应当妥善保管租赁物，因保管不善造成租赁物毁损、灭失的，应当承担损害赔偿责任,乙方不履行赔偿义务的，甲方有权解除合同并追究乙方责任。</w:t>
      </w:r>
    </w:p>
    <w:p w:rsidR="004B4B00" w:rsidRPr="002F1379" w:rsidRDefault="004B4B00" w:rsidP="004B4B00">
      <w:pPr>
        <w:pStyle w:val="p0"/>
        <w:shd w:val="clear" w:color="auto" w:fill="FFFFFF"/>
        <w:adjustRightInd w:val="0"/>
        <w:spacing w:beforeLines="20" w:before="62" w:afterLines="20" w:after="62" w:line="340" w:lineRule="exact"/>
        <w:jc w:val="left"/>
        <w:rPr>
          <w:rFonts w:ascii="新宋体" w:eastAsia="新宋体" w:hAnsi="新宋体"/>
          <w:sz w:val="28"/>
          <w:szCs w:val="28"/>
          <w:shd w:val="clear" w:color="auto" w:fill="FFFFFF"/>
        </w:rPr>
      </w:pPr>
      <w:r w:rsidRPr="002F1379">
        <w:rPr>
          <w:rFonts w:ascii="新宋体" w:eastAsia="新宋体" w:hAnsi="新宋体" w:hint="eastAsia"/>
          <w:sz w:val="28"/>
          <w:szCs w:val="28"/>
          <w:shd w:val="clear" w:color="auto" w:fill="FFFFFF"/>
        </w:rPr>
        <w:t xml:space="preserve">   （二）甲方提供通水通电，以水表电表为界，对于过了水表电表的供水供电的线路由乙方自行连接供水供电设施，且其供水供电设施应当符合安全要求。</w:t>
      </w:r>
    </w:p>
    <w:p w:rsidR="004B4B00" w:rsidRPr="002F1379" w:rsidRDefault="004B4B00" w:rsidP="004B4B00">
      <w:pPr>
        <w:pStyle w:val="p0"/>
        <w:shd w:val="clear" w:color="auto" w:fill="FFFFFF"/>
        <w:adjustRightInd w:val="0"/>
        <w:spacing w:beforeLines="20" w:before="62" w:afterLines="20" w:after="62" w:line="340" w:lineRule="exact"/>
        <w:ind w:firstLineChars="200" w:firstLine="562"/>
        <w:jc w:val="left"/>
        <w:rPr>
          <w:rFonts w:ascii="新宋体" w:eastAsia="新宋体" w:hAnsi="新宋体"/>
          <w:b/>
          <w:bCs/>
          <w:sz w:val="28"/>
          <w:szCs w:val="28"/>
        </w:rPr>
      </w:pPr>
      <w:r w:rsidRPr="002F1379">
        <w:rPr>
          <w:rFonts w:ascii="新宋体" w:eastAsia="新宋体" w:hAnsi="新宋体" w:hint="eastAsia"/>
          <w:b/>
          <w:bCs/>
          <w:sz w:val="28"/>
          <w:szCs w:val="28"/>
          <w:shd w:val="clear" w:color="auto" w:fill="FFFFFF"/>
        </w:rPr>
        <w:t>六、租赁物的交付：</w:t>
      </w:r>
    </w:p>
    <w:p w:rsidR="004B4B00" w:rsidRPr="002F1379" w:rsidRDefault="004B4B00" w:rsidP="004B4B00">
      <w:pPr>
        <w:pStyle w:val="p0"/>
        <w:shd w:val="clear" w:color="auto" w:fill="FFFFFF"/>
        <w:spacing w:beforeLines="20" w:before="62" w:afterLines="20" w:after="62" w:line="340" w:lineRule="exact"/>
        <w:jc w:val="left"/>
        <w:rPr>
          <w:rFonts w:ascii="新宋体" w:eastAsia="新宋体" w:hAnsi="新宋体"/>
          <w:sz w:val="28"/>
          <w:szCs w:val="28"/>
        </w:rPr>
      </w:pPr>
      <w:r w:rsidRPr="002F1379">
        <w:rPr>
          <w:rFonts w:ascii="新宋体" w:eastAsia="新宋体" w:hAnsi="新宋体" w:hint="eastAsia"/>
          <w:sz w:val="28"/>
          <w:szCs w:val="28"/>
          <w:shd w:val="clear" w:color="auto" w:fill="FFFFFF"/>
        </w:rPr>
        <w:t xml:space="preserve">    乙方确认：甲方已在本合同签订前将租赁物交付给乙方。</w:t>
      </w:r>
    </w:p>
    <w:p w:rsidR="004B4B00" w:rsidRPr="002F1379" w:rsidRDefault="004B4B00" w:rsidP="004B4B00">
      <w:pPr>
        <w:pStyle w:val="p0"/>
        <w:numPr>
          <w:ilvl w:val="0"/>
          <w:numId w:val="2"/>
        </w:numPr>
        <w:shd w:val="clear" w:color="auto" w:fill="FFFFFF"/>
        <w:adjustRightInd w:val="0"/>
        <w:spacing w:beforeLines="20" w:before="62" w:afterLines="20" w:after="62" w:line="340" w:lineRule="exact"/>
        <w:ind w:firstLineChars="200" w:firstLine="562"/>
        <w:jc w:val="left"/>
        <w:rPr>
          <w:rFonts w:ascii="新宋体" w:eastAsia="新宋体" w:hAnsi="新宋体"/>
          <w:b/>
          <w:bCs/>
          <w:sz w:val="28"/>
          <w:szCs w:val="28"/>
          <w:shd w:val="clear" w:color="auto" w:fill="FFFFFF"/>
        </w:rPr>
      </w:pPr>
      <w:r w:rsidRPr="002F1379">
        <w:rPr>
          <w:rFonts w:ascii="新宋体" w:eastAsia="新宋体" w:hAnsi="新宋体" w:hint="eastAsia"/>
          <w:b/>
          <w:bCs/>
          <w:sz w:val="28"/>
          <w:szCs w:val="28"/>
          <w:shd w:val="clear" w:color="auto" w:fill="FFFFFF"/>
        </w:rPr>
        <w:t>违约责任：</w:t>
      </w:r>
    </w:p>
    <w:p w:rsidR="004B4B00" w:rsidRDefault="004B4B00" w:rsidP="004B4B00">
      <w:pPr>
        <w:pStyle w:val="p0"/>
        <w:shd w:val="clear" w:color="auto" w:fill="FFFFFF"/>
        <w:adjustRightInd w:val="0"/>
        <w:spacing w:line="340" w:lineRule="exact"/>
        <w:ind w:firstLineChars="200" w:firstLine="560"/>
        <w:jc w:val="left"/>
        <w:rPr>
          <w:rFonts w:ascii="新宋体" w:eastAsia="新宋体" w:hAnsi="新宋体"/>
          <w:color w:val="0070C0"/>
          <w:sz w:val="28"/>
          <w:szCs w:val="28"/>
        </w:rPr>
      </w:pPr>
      <w:r>
        <w:rPr>
          <w:rFonts w:ascii="新宋体" w:eastAsia="新宋体" w:hAnsi="新宋体" w:hint="eastAsia"/>
          <w:sz w:val="28"/>
          <w:szCs w:val="28"/>
        </w:rPr>
        <w:t>（一）乙方有下列行为之一的，甲方有权单方解除本合同（合同自甲方的书面通知到达乙方之时解除），无条件收回租赁物及其配套设施；乙方如有拖欠租金或者其他费用的，甲方仍有权追讨。乙方如有给甲方造成其它损失的，乙方应赔偿该损失。</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1.乙方拖欠租金或水电费等费用超过30天的。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2.乙方已拖欠租金和水电费，虽未超过30天但已停业7天以上；或在停业后拖欠租金超过7天的。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3.未经甲方书面同意，乙方擅自对租赁物进行改建扩建，拆改租赁物结构或改变用途的。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4.乙方未有取得消防验收合格证即擅自开始营业或者利用租赁物进行违法活动的。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 xml:space="preserve">5.故意损坏租赁物及其他配套设施的。　</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6.未经甲方书面同意，乙方擅自将租赁物进行转租、分租或变相转租、分租的。</w:t>
      </w:r>
    </w:p>
    <w:p w:rsidR="004B4B00" w:rsidRDefault="004B4B00" w:rsidP="004B4B00">
      <w:pPr>
        <w:pStyle w:val="p0"/>
        <w:spacing w:line="340" w:lineRule="exact"/>
        <w:ind w:firstLineChars="200" w:firstLine="560"/>
        <w:rPr>
          <w:rFonts w:ascii="新宋体" w:eastAsia="新宋体" w:hAnsi="新宋体"/>
          <w:sz w:val="28"/>
          <w:szCs w:val="28"/>
        </w:rPr>
      </w:pPr>
      <w:r>
        <w:rPr>
          <w:rFonts w:ascii="新宋体" w:eastAsia="新宋体" w:hAnsi="新宋体" w:hint="eastAsia"/>
          <w:sz w:val="28"/>
          <w:szCs w:val="28"/>
        </w:rPr>
        <w:t>7.本合同其他条款中约定的甲方有权解除合同的情形。</w:t>
      </w:r>
    </w:p>
    <w:p w:rsidR="004B4B00" w:rsidRDefault="004B4B00" w:rsidP="004B4B00">
      <w:pPr>
        <w:pStyle w:val="p0"/>
        <w:shd w:val="clear" w:color="auto" w:fill="FFFFFF"/>
        <w:spacing w:line="340" w:lineRule="exact"/>
        <w:jc w:val="left"/>
        <w:rPr>
          <w:rFonts w:ascii="新宋体" w:eastAsia="新宋体" w:hAnsi="新宋体"/>
          <w:sz w:val="28"/>
          <w:szCs w:val="28"/>
        </w:rPr>
      </w:pPr>
      <w:r>
        <w:rPr>
          <w:rFonts w:ascii="新宋体" w:eastAsia="新宋体" w:hAnsi="新宋体" w:hint="eastAsia"/>
          <w:sz w:val="28"/>
          <w:szCs w:val="28"/>
          <w:shd w:val="clear" w:color="auto" w:fill="FFFFFF"/>
        </w:rPr>
        <w:t xml:space="preserve">    8.拖欠工人工资1个月（含）以上的。</w:t>
      </w:r>
    </w:p>
    <w:p w:rsidR="004B4B00" w:rsidRDefault="004B4B00" w:rsidP="004B4B00">
      <w:pPr>
        <w:pStyle w:val="p0"/>
        <w:spacing w:beforeLines="20" w:before="62" w:afterLines="20" w:after="62" w:line="340" w:lineRule="exact"/>
        <w:ind w:firstLineChars="150" w:firstLine="420"/>
        <w:rPr>
          <w:rFonts w:ascii="新宋体" w:eastAsia="新宋体" w:hAnsi="新宋体"/>
          <w:sz w:val="28"/>
          <w:szCs w:val="28"/>
        </w:rPr>
      </w:pPr>
      <w:r>
        <w:rPr>
          <w:rFonts w:ascii="新宋体" w:eastAsia="新宋体" w:hAnsi="新宋体" w:hint="eastAsia"/>
          <w:sz w:val="28"/>
          <w:szCs w:val="28"/>
        </w:rPr>
        <w:t>（二）乙方在合同期内无任何违约行为，甲方不得无故解除合同。</w:t>
      </w:r>
    </w:p>
    <w:p w:rsidR="004B4B00" w:rsidRPr="002F1379" w:rsidRDefault="004B4B00" w:rsidP="004B4B00">
      <w:pPr>
        <w:pStyle w:val="p0"/>
        <w:spacing w:beforeLines="20" w:before="62" w:afterLines="20" w:after="62" w:line="340" w:lineRule="exact"/>
        <w:ind w:firstLineChars="200" w:firstLine="560"/>
        <w:rPr>
          <w:rFonts w:ascii="新宋体" w:eastAsia="新宋体" w:hAnsi="新宋体"/>
          <w:sz w:val="28"/>
          <w:szCs w:val="28"/>
        </w:rPr>
      </w:pPr>
      <w:r w:rsidRPr="002F1379">
        <w:rPr>
          <w:rFonts w:ascii="新宋体" w:eastAsia="新宋体" w:hAnsi="新宋体" w:hint="eastAsia"/>
          <w:sz w:val="28"/>
          <w:szCs w:val="28"/>
        </w:rPr>
        <w:t>合同期内如甲方要收回房屋需提前两个月书面通知乙方，本合同可以解除，但甲方应向乙方支付等于两个月租金的违约金并退回保证金。如乙方要中途退租需提前两个月向甲方书面申请，并向甲方支付等于两个月租金的违约金，保证金甲方不予退还。</w:t>
      </w:r>
    </w:p>
    <w:p w:rsidR="004B4B00" w:rsidRDefault="004B4B00" w:rsidP="004B4B00">
      <w:pPr>
        <w:pStyle w:val="p0"/>
        <w:spacing w:beforeLines="20" w:before="62" w:afterLines="20" w:after="62" w:line="340" w:lineRule="exact"/>
        <w:ind w:firstLineChars="200" w:firstLine="562"/>
        <w:rPr>
          <w:rFonts w:ascii="新宋体" w:eastAsia="新宋体" w:hAnsi="新宋体"/>
          <w:b/>
          <w:sz w:val="28"/>
          <w:szCs w:val="28"/>
        </w:rPr>
      </w:pPr>
      <w:r>
        <w:rPr>
          <w:rFonts w:ascii="新宋体" w:eastAsia="新宋体" w:hAnsi="新宋体" w:hint="eastAsia"/>
          <w:b/>
          <w:sz w:val="28"/>
          <w:szCs w:val="28"/>
        </w:rPr>
        <w:t>八、关于合同期满或终止后的事项处理：</w:t>
      </w:r>
    </w:p>
    <w:p w:rsidR="004B4B00" w:rsidRPr="002F1379" w:rsidRDefault="004B4B00" w:rsidP="004B4B00">
      <w:pPr>
        <w:pStyle w:val="p0"/>
        <w:spacing w:beforeLines="20" w:before="62" w:afterLines="20" w:after="62" w:line="340" w:lineRule="exact"/>
        <w:ind w:firstLineChars="150" w:firstLine="420"/>
        <w:rPr>
          <w:rFonts w:ascii="新宋体" w:eastAsia="新宋体" w:hAnsi="新宋体"/>
          <w:sz w:val="28"/>
          <w:szCs w:val="28"/>
        </w:rPr>
      </w:pPr>
      <w:r>
        <w:rPr>
          <w:rFonts w:ascii="新宋体" w:eastAsia="新宋体" w:hAnsi="新宋体" w:hint="eastAsia"/>
          <w:sz w:val="28"/>
          <w:szCs w:val="28"/>
        </w:rPr>
        <w:t>（一）关于续租、租赁物交接的约定：本合同在约定的租赁期届满时即行终止</w:t>
      </w:r>
      <w:r w:rsidRPr="002F1379">
        <w:rPr>
          <w:rFonts w:ascii="新宋体" w:eastAsia="新宋体" w:hAnsi="新宋体" w:hint="eastAsia"/>
          <w:sz w:val="28"/>
          <w:szCs w:val="28"/>
        </w:rPr>
        <w:t>，乙方应及时将租赁物和配套设施交还给甲方；乙方加建扩建的构筑物、增加的配套设施都无偿归甲方所有。如乙方需继续承租，应提前在合同期届满前的两个月内向甲方书面申请，在同等的条件下，乙方拥有优先承租权，经双方协商一致后另行订立书面租赁合同；如乙方不再续租，亦应提前两个月内向甲方书面申请，乙方应协同甲方验收房屋，在租赁物原来面貌基础上，如有损坏之处，乙方应负责维修好或按时价赔偿。</w:t>
      </w:r>
    </w:p>
    <w:p w:rsidR="004B4B00" w:rsidRDefault="004B4B00" w:rsidP="004B4B00">
      <w:pPr>
        <w:pStyle w:val="p0"/>
        <w:spacing w:beforeLines="20" w:before="62" w:afterLines="20" w:after="62" w:line="340" w:lineRule="exact"/>
        <w:ind w:firstLineChars="150" w:firstLine="420"/>
        <w:rPr>
          <w:rFonts w:ascii="新宋体" w:eastAsia="新宋体" w:hAnsi="新宋体"/>
          <w:sz w:val="28"/>
          <w:szCs w:val="28"/>
        </w:rPr>
      </w:pPr>
      <w:r>
        <w:rPr>
          <w:rFonts w:ascii="新宋体" w:eastAsia="新宋体" w:hAnsi="新宋体" w:hint="eastAsia"/>
          <w:sz w:val="28"/>
          <w:szCs w:val="28"/>
        </w:rPr>
        <w:t>（二）关于抛弃物的处理：本合同终止时，则乙方应最迟在合同终止当日（合同如系因提前解除而终止的，则应于解除后3天内）将租赁物按本合同约定的交接验收方法交还给甲方，交还时乙方须将其应搬迁的物品全部清场迁出。如果逾期未清场，凡乙方留在租赁物内的物品概视为抛弃物，任由甲方处置，乙方对此无异议，且甲方有权追讨乙方实际占用租赁物期间的租金。</w:t>
      </w:r>
    </w:p>
    <w:p w:rsidR="004B4B00" w:rsidRDefault="004B4B00" w:rsidP="004B4B00">
      <w:pPr>
        <w:pStyle w:val="p0"/>
        <w:spacing w:beforeLines="20" w:before="62" w:afterLines="20" w:after="62" w:line="340" w:lineRule="exact"/>
        <w:ind w:firstLineChars="150" w:firstLine="420"/>
        <w:rPr>
          <w:rFonts w:ascii="新宋体" w:eastAsia="新宋体" w:hAnsi="新宋体"/>
          <w:sz w:val="28"/>
          <w:szCs w:val="28"/>
        </w:rPr>
      </w:pPr>
      <w:r>
        <w:rPr>
          <w:rFonts w:ascii="新宋体" w:eastAsia="新宋体" w:hAnsi="新宋体" w:hint="eastAsia"/>
          <w:sz w:val="28"/>
          <w:szCs w:val="28"/>
        </w:rPr>
        <w:lastRenderedPageBreak/>
        <w:t>（三）关于乙方装饰装修物品的处理：租赁物内的非入墙装修装饰（如灯、冷气空调、电视机、音响设备、桌、台、椅、沙发、电脑、办公用品等在拆除或搬迁后不影响租赁物的效用和观瞻的物品）归乙方所有，乙方可以从租赁物中搬走；其他装修如租赁物内外的装饰及墙上的水、电、消防、管道线路、门窗、扩建物等则全部归甲方所有，乙方不得拆除。</w:t>
      </w:r>
    </w:p>
    <w:p w:rsidR="004B4B00" w:rsidRDefault="004B4B00" w:rsidP="004B4B00">
      <w:pPr>
        <w:pStyle w:val="p0"/>
        <w:numPr>
          <w:ilvl w:val="0"/>
          <w:numId w:val="3"/>
        </w:numPr>
        <w:shd w:val="clear" w:color="auto" w:fill="FFFFFF"/>
        <w:spacing w:beforeLines="20" w:before="62" w:afterLines="20" w:after="62" w:line="340" w:lineRule="exact"/>
        <w:ind w:firstLine="480"/>
        <w:jc w:val="left"/>
        <w:rPr>
          <w:rFonts w:ascii="新宋体" w:eastAsia="新宋体" w:hAnsi="新宋体"/>
          <w:b/>
          <w:bCs/>
          <w:sz w:val="28"/>
          <w:szCs w:val="28"/>
          <w:shd w:val="clear" w:color="auto" w:fill="FFFFFF"/>
        </w:rPr>
      </w:pPr>
      <w:r>
        <w:rPr>
          <w:rFonts w:ascii="新宋体" w:eastAsia="新宋体" w:hAnsi="新宋体" w:hint="eastAsia"/>
          <w:b/>
          <w:bCs/>
          <w:sz w:val="28"/>
          <w:szCs w:val="28"/>
          <w:shd w:val="clear" w:color="auto" w:fill="FFFFFF"/>
        </w:rPr>
        <w:t>双方约定的其他事项：</w:t>
      </w:r>
    </w:p>
    <w:p w:rsidR="004B4B00" w:rsidRPr="002F1379" w:rsidRDefault="004B4B00" w:rsidP="004B4B00">
      <w:pPr>
        <w:pStyle w:val="p0"/>
        <w:shd w:val="clear" w:color="auto" w:fill="FFFFFF"/>
        <w:adjustRightInd w:val="0"/>
        <w:spacing w:line="340" w:lineRule="exact"/>
        <w:jc w:val="left"/>
        <w:rPr>
          <w:rFonts w:ascii="新宋体" w:eastAsia="新宋体" w:hAnsi="新宋体"/>
          <w:b/>
          <w:bCs/>
          <w:sz w:val="28"/>
          <w:szCs w:val="28"/>
          <w:shd w:val="clear" w:color="auto" w:fill="FFFFFF"/>
        </w:rPr>
      </w:pPr>
      <w:r>
        <w:rPr>
          <w:rFonts w:ascii="新宋体" w:eastAsia="新宋体" w:hAnsi="新宋体" w:hint="eastAsia"/>
          <w:b/>
          <w:bCs/>
          <w:sz w:val="28"/>
          <w:szCs w:val="28"/>
          <w:shd w:val="clear" w:color="auto" w:fill="FFFFFF"/>
        </w:rPr>
        <w:t xml:space="preserve">   </w:t>
      </w:r>
      <w:r w:rsidRPr="002F1379">
        <w:rPr>
          <w:rFonts w:ascii="新宋体" w:eastAsia="新宋体" w:hAnsi="新宋体" w:hint="eastAsia"/>
          <w:sz w:val="28"/>
          <w:szCs w:val="28"/>
        </w:rPr>
        <w:t>（一）乙方在租赁期内独立自主经营，遵纪守法，不得将租赁物用于任何非法用途。乙方在开展经营过程中所产生的一切债权债务和法律责任概由乙方自己负责，与甲方无关。</w:t>
      </w:r>
    </w:p>
    <w:p w:rsidR="004B4B00" w:rsidRPr="002F1379" w:rsidRDefault="004B4B00" w:rsidP="004B4B00">
      <w:pPr>
        <w:pStyle w:val="p0"/>
        <w:shd w:val="clear" w:color="auto" w:fill="FFFFFF"/>
        <w:spacing w:beforeLines="20" w:before="62" w:afterLines="20" w:after="62" w:line="340" w:lineRule="exact"/>
        <w:jc w:val="left"/>
        <w:rPr>
          <w:rFonts w:ascii="新宋体" w:eastAsia="新宋体" w:hAnsi="新宋体"/>
          <w:sz w:val="28"/>
          <w:szCs w:val="28"/>
          <w:shd w:val="clear" w:color="auto" w:fill="FFFFFF"/>
        </w:rPr>
      </w:pPr>
      <w:r w:rsidRPr="002F1379">
        <w:rPr>
          <w:rFonts w:ascii="新宋体" w:eastAsia="新宋体" w:hAnsi="新宋体" w:hint="eastAsia"/>
          <w:sz w:val="28"/>
          <w:szCs w:val="28"/>
        </w:rPr>
        <w:t xml:space="preserve">    甲方委派行政厂长一名，协助乙方办理相关行政业务，其工资</w:t>
      </w:r>
      <w:r w:rsidRPr="002F1379">
        <w:rPr>
          <w:rFonts w:ascii="新宋体" w:eastAsia="新宋体" w:hAnsi="新宋体" w:hint="eastAsia"/>
          <w:color w:val="FF0000"/>
          <w:sz w:val="28"/>
          <w:szCs w:val="28"/>
        </w:rPr>
        <w:t>每月2000元,</w:t>
      </w:r>
      <w:r w:rsidRPr="002F1379">
        <w:rPr>
          <w:rFonts w:ascii="新宋体" w:eastAsia="新宋体" w:hAnsi="新宋体" w:hint="eastAsia"/>
          <w:sz w:val="28"/>
          <w:szCs w:val="28"/>
        </w:rPr>
        <w:t>由乙方支付。厂长每月向甲方如实汇报乙方工厂具体的情况或者变动事实、工厂是否正常运作、工人工资是否正常发放和厂租是否按时缴交等实际事情。甲方有权派工作人员到工厂巡查</w:t>
      </w:r>
      <w:r w:rsidRPr="002F1379">
        <w:rPr>
          <w:rFonts w:ascii="新宋体" w:eastAsia="新宋体" w:hAnsi="新宋体" w:hint="eastAsia"/>
          <w:sz w:val="28"/>
          <w:szCs w:val="28"/>
          <w:shd w:val="clear" w:color="auto" w:fill="FFFFFF"/>
        </w:rPr>
        <w:t>。</w:t>
      </w:r>
    </w:p>
    <w:p w:rsidR="004B4B00" w:rsidRPr="002F1379" w:rsidRDefault="004B4B00" w:rsidP="004B4B00">
      <w:pPr>
        <w:pStyle w:val="p0"/>
        <w:shd w:val="clear" w:color="auto" w:fill="FFFFFF"/>
        <w:spacing w:beforeLines="20" w:before="62" w:afterLines="20" w:after="62" w:line="340" w:lineRule="exact"/>
        <w:jc w:val="left"/>
        <w:rPr>
          <w:rFonts w:ascii="新宋体" w:eastAsia="新宋体" w:hAnsi="新宋体"/>
          <w:sz w:val="28"/>
          <w:szCs w:val="28"/>
        </w:rPr>
      </w:pPr>
      <w:r w:rsidRPr="002F1379">
        <w:rPr>
          <w:rFonts w:ascii="新宋体" w:eastAsia="新宋体" w:hAnsi="新宋体" w:hint="eastAsia"/>
          <w:sz w:val="28"/>
          <w:szCs w:val="28"/>
          <w:shd w:val="clear" w:color="auto" w:fill="FFFFFF"/>
        </w:rPr>
        <w:t xml:space="preserve">   （二）甲方把房屋及现有相关设备给乙方使用，乙方自己负责水、电安装及费用。乙方所连接的供水供电设施，应当经常检查，对存在安全隐患的应及时做好整改，如果发生安全事故，一切责任由乙方负责。</w:t>
      </w:r>
      <w:r w:rsidRPr="002F1379">
        <w:rPr>
          <w:rFonts w:ascii="新宋体" w:eastAsia="新宋体" w:hAnsi="新宋体" w:hint="eastAsia"/>
          <w:sz w:val="28"/>
          <w:szCs w:val="28"/>
        </w:rPr>
        <w:t xml:space="preserve">   </w:t>
      </w:r>
    </w:p>
    <w:p w:rsidR="004B4B00" w:rsidRPr="002F1379" w:rsidRDefault="004B4B00" w:rsidP="004B4B00">
      <w:pPr>
        <w:pStyle w:val="p0"/>
        <w:shd w:val="clear" w:color="auto" w:fill="FFFFFF"/>
        <w:spacing w:beforeLines="20" w:before="62" w:afterLines="20" w:after="62" w:line="340" w:lineRule="exact"/>
        <w:jc w:val="left"/>
        <w:rPr>
          <w:rFonts w:ascii="新宋体" w:eastAsia="新宋体" w:hAnsi="新宋体"/>
          <w:sz w:val="28"/>
          <w:szCs w:val="28"/>
          <w:shd w:val="clear" w:color="auto" w:fill="FFFFFF"/>
        </w:rPr>
      </w:pPr>
      <w:r w:rsidRPr="002F1379">
        <w:rPr>
          <w:rFonts w:ascii="新宋体" w:eastAsia="新宋体" w:hAnsi="新宋体" w:hint="eastAsia"/>
          <w:sz w:val="28"/>
          <w:szCs w:val="28"/>
        </w:rPr>
        <w:t xml:space="preserve">   （三）甲方在本合同约定的租赁期内，有权在不影响乙方正常生产经营的情况下进入租赁物内对乙方使用租赁物的情况进行监督检查。乙方负责一切装修费用。乙方在使用租赁物期间如有供水、门窗、及照明设施损坏、漏水漏电等情况由乙方自行维修及承担维修费用。</w:t>
      </w:r>
      <w:r w:rsidRPr="002F1379">
        <w:rPr>
          <w:rFonts w:ascii="新宋体" w:eastAsia="新宋体" w:hAnsi="新宋体" w:hint="eastAsia"/>
          <w:sz w:val="28"/>
          <w:szCs w:val="28"/>
          <w:shd w:val="clear" w:color="auto" w:fill="FFFFFF"/>
        </w:rPr>
        <w:t>对于租赁物的一切改建扩建事项均须事先书面向甲方提出申请并征得甲方同意，在不影响房屋主体结构安全情况下方可进行，否则一切后果由乙方承担。</w:t>
      </w:r>
      <w:r w:rsidRPr="002F1379">
        <w:rPr>
          <w:rFonts w:ascii="新宋体" w:eastAsia="新宋体" w:hAnsi="新宋体" w:hint="eastAsia"/>
          <w:sz w:val="28"/>
          <w:szCs w:val="24"/>
          <w:shd w:val="clear" w:color="auto" w:fill="FFFFFF"/>
        </w:rPr>
        <w:t>当地政府有关各部门的收费（如税费）等全部由乙方负责。</w:t>
      </w:r>
    </w:p>
    <w:p w:rsidR="004B4B00" w:rsidRDefault="004B4B00" w:rsidP="004B4B00">
      <w:pPr>
        <w:pStyle w:val="p0"/>
        <w:shd w:val="clear" w:color="auto" w:fill="FFFFFF"/>
        <w:spacing w:line="340" w:lineRule="exact"/>
        <w:jc w:val="left"/>
        <w:rPr>
          <w:rFonts w:ascii="新宋体" w:eastAsia="新宋体" w:hAnsi="新宋体"/>
          <w:sz w:val="28"/>
          <w:szCs w:val="28"/>
          <w:shd w:val="clear" w:color="auto" w:fill="FFFFFF"/>
        </w:rPr>
      </w:pPr>
      <w:r>
        <w:rPr>
          <w:rFonts w:ascii="新宋体" w:eastAsia="新宋体" w:hAnsi="新宋体" w:hint="eastAsia"/>
          <w:color w:val="000000"/>
          <w:sz w:val="28"/>
          <w:szCs w:val="28"/>
          <w:shd w:val="clear" w:color="auto" w:fill="FFFFFF"/>
        </w:rPr>
        <w:t xml:space="preserve">   （四）乙方负责消防设施报装、安装及维护费用。如果因乙方自身经营原因，需要增加或</w:t>
      </w:r>
      <w:r>
        <w:rPr>
          <w:rFonts w:ascii="新宋体" w:eastAsia="新宋体" w:hAnsi="新宋体" w:hint="eastAsia"/>
          <w:sz w:val="28"/>
          <w:szCs w:val="28"/>
          <w:shd w:val="clear" w:color="auto" w:fill="FFFFFF"/>
        </w:rPr>
        <w:t>更新</w:t>
      </w:r>
      <w:r>
        <w:rPr>
          <w:rFonts w:ascii="新宋体" w:eastAsia="新宋体" w:hAnsi="新宋体" w:hint="eastAsia"/>
          <w:color w:val="000000"/>
          <w:sz w:val="28"/>
          <w:szCs w:val="28"/>
          <w:shd w:val="clear" w:color="auto" w:fill="FFFFFF"/>
        </w:rPr>
        <w:t>消防设备，全部费用由乙方承担。</w:t>
      </w:r>
    </w:p>
    <w:p w:rsidR="004B4B00" w:rsidRDefault="004B4B00" w:rsidP="004B4B00">
      <w:pPr>
        <w:pStyle w:val="p0"/>
        <w:numPr>
          <w:ilvl w:val="0"/>
          <w:numId w:val="4"/>
        </w:numPr>
        <w:shd w:val="clear" w:color="auto" w:fill="FFFFFF"/>
        <w:spacing w:beforeLines="20" w:before="62" w:afterLines="20" w:after="62" w:line="340" w:lineRule="exact"/>
        <w:ind w:firstLineChars="200" w:firstLine="560"/>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甲方把</w:t>
      </w:r>
      <w:r w:rsidRPr="002F1379">
        <w:rPr>
          <w:rFonts w:ascii="新宋体" w:eastAsia="新宋体" w:hAnsi="新宋体" w:hint="eastAsia"/>
          <w:color w:val="FF0000"/>
          <w:sz w:val="28"/>
          <w:szCs w:val="28"/>
          <w:shd w:val="clear" w:color="auto" w:fill="FFFFFF"/>
        </w:rPr>
        <w:t>变压器250KVA和400KVA</w:t>
      </w:r>
      <w:r>
        <w:rPr>
          <w:rFonts w:ascii="新宋体" w:eastAsia="新宋体" w:hAnsi="新宋体" w:hint="eastAsia"/>
          <w:color w:val="000000"/>
          <w:sz w:val="28"/>
          <w:szCs w:val="28"/>
          <w:shd w:val="clear" w:color="auto" w:fill="FFFFFF"/>
        </w:rPr>
        <w:t>交给乙方使用，乙方自己承担安全使用责任、负责维修维护</w:t>
      </w:r>
      <w:r>
        <w:rPr>
          <w:rFonts w:ascii="新宋体" w:eastAsia="新宋体" w:hAnsi="新宋体" w:hint="eastAsia"/>
          <w:color w:val="000000"/>
          <w:sz w:val="28"/>
          <w:szCs w:val="28"/>
        </w:rPr>
        <w:t>更换</w:t>
      </w:r>
      <w:r>
        <w:rPr>
          <w:rFonts w:ascii="新宋体" w:eastAsia="新宋体" w:hAnsi="新宋体" w:hint="eastAsia"/>
          <w:color w:val="000000"/>
          <w:sz w:val="28"/>
          <w:szCs w:val="28"/>
          <w:shd w:val="clear" w:color="auto" w:fill="FFFFFF"/>
        </w:rPr>
        <w:t>保养。</w:t>
      </w:r>
    </w:p>
    <w:p w:rsidR="004B4B00" w:rsidRDefault="004B4B00" w:rsidP="004B4B00">
      <w:pPr>
        <w:pStyle w:val="p0"/>
        <w:numPr>
          <w:ilvl w:val="0"/>
          <w:numId w:val="4"/>
        </w:numPr>
        <w:shd w:val="clear" w:color="auto" w:fill="FFFFFF"/>
        <w:spacing w:beforeLines="20" w:before="62" w:afterLines="20" w:after="62" w:line="340" w:lineRule="exact"/>
        <w:ind w:firstLineChars="200" w:firstLine="560"/>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电梯的安全使用责任、</w:t>
      </w:r>
      <w:r>
        <w:rPr>
          <w:rFonts w:ascii="新宋体" w:eastAsia="新宋体" w:hAnsi="新宋体" w:hint="eastAsia"/>
          <w:color w:val="000000"/>
          <w:sz w:val="28"/>
          <w:szCs w:val="28"/>
        </w:rPr>
        <w:t>维修维护更换保养</w:t>
      </w:r>
      <w:r>
        <w:rPr>
          <w:rFonts w:ascii="新宋体" w:eastAsia="新宋体" w:hAnsi="新宋体" w:hint="eastAsia"/>
          <w:color w:val="000000"/>
          <w:sz w:val="28"/>
          <w:szCs w:val="28"/>
          <w:shd w:val="clear" w:color="auto" w:fill="FFFFFF"/>
        </w:rPr>
        <w:t>以及当地政府有关各部门的收费（如税费）等概由乙方负责。</w:t>
      </w:r>
    </w:p>
    <w:p w:rsidR="004B4B00" w:rsidRDefault="004B4B00" w:rsidP="004B4B00">
      <w:pPr>
        <w:pStyle w:val="p0"/>
        <w:shd w:val="clear" w:color="auto" w:fill="FFFFFF"/>
        <w:spacing w:beforeLines="20" w:before="62" w:afterLines="20" w:after="62" w:line="340" w:lineRule="exact"/>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 xml:space="preserve">   （七）租期内，乙方要按照国家环保标准做好环保和排污（包括工厂生产排污及生活排污）处理，如违反环保标准排污导致的费用损失以及被责令停产、关闭所造成的一切经济损失全部由乙方自行承担。</w:t>
      </w:r>
    </w:p>
    <w:p w:rsidR="004B4B00" w:rsidRDefault="004B4B00" w:rsidP="004B4B00">
      <w:pPr>
        <w:pStyle w:val="p0"/>
        <w:shd w:val="clear" w:color="auto" w:fill="FFFFFF"/>
        <w:spacing w:beforeLines="20" w:before="62" w:afterLines="20" w:after="62" w:line="340" w:lineRule="exact"/>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 xml:space="preserve">   （八）乙方负责缴交员工的社保费，并准时发放员工工资，一切法律纠纷及相关损失由乙方自行负责，甲方不承担任何连带责任。</w:t>
      </w:r>
    </w:p>
    <w:p w:rsidR="004B4B00" w:rsidRDefault="004B4B00" w:rsidP="004B4B00">
      <w:pPr>
        <w:pStyle w:val="p0"/>
        <w:shd w:val="clear" w:color="auto" w:fill="FFFFFF"/>
        <w:spacing w:line="340" w:lineRule="exact"/>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 xml:space="preserve">   （九</w:t>
      </w:r>
      <w:r w:rsidRPr="002F1379">
        <w:rPr>
          <w:rFonts w:ascii="新宋体" w:eastAsia="新宋体" w:hAnsi="新宋体" w:hint="eastAsia"/>
          <w:sz w:val="28"/>
          <w:szCs w:val="28"/>
          <w:shd w:val="clear" w:color="auto" w:fill="FFFFFF"/>
        </w:rPr>
        <w:t>）合同期内乙方应当做好安全防火工作并对员工进行消防知识培训，必须为甲方的房屋购买财产综合保险、公众责任保险和职工团体人身意外伤害保险，如万一发生火灾或因其他原因造成甲方房产损失时，乙方要按时价赔偿甲方的房产及经济损失；如造成职工、邻人和其他公众人员人身伤亡和财产损失的，乙方需承担全部的赔偿责任。所投保期间必须覆盖整个合同期（合同首年可自乙方开始营业之日起），且每年至迟于保险期满7天前完成续保手续。乙方如有违反，甲方有权单方即时解除合同。</w:t>
      </w:r>
    </w:p>
    <w:p w:rsidR="004B4B00" w:rsidRPr="002F1379" w:rsidRDefault="004B4B00" w:rsidP="004B4B00">
      <w:pPr>
        <w:pStyle w:val="p0"/>
        <w:shd w:val="clear" w:color="auto" w:fill="FFFFFF"/>
        <w:spacing w:beforeLines="20" w:before="62" w:afterLines="20" w:after="62" w:line="340" w:lineRule="exact"/>
        <w:jc w:val="left"/>
        <w:rPr>
          <w:rFonts w:ascii="新宋体" w:eastAsia="新宋体" w:hAnsi="新宋体"/>
          <w:sz w:val="28"/>
          <w:szCs w:val="28"/>
          <w:shd w:val="clear" w:color="auto" w:fill="FFFFFF"/>
        </w:rPr>
      </w:pPr>
      <w:r>
        <w:rPr>
          <w:rFonts w:ascii="新宋体" w:eastAsia="新宋体" w:hAnsi="新宋体" w:hint="eastAsia"/>
          <w:b/>
          <w:bCs/>
          <w:color w:val="000000"/>
          <w:sz w:val="28"/>
          <w:szCs w:val="28"/>
          <w:shd w:val="clear" w:color="auto" w:fill="FFFFFF"/>
        </w:rPr>
        <w:lastRenderedPageBreak/>
        <w:t xml:space="preserve">  </w:t>
      </w:r>
      <w:r>
        <w:rPr>
          <w:rFonts w:ascii="新宋体" w:eastAsia="新宋体" w:hAnsi="新宋体" w:hint="eastAsia"/>
          <w:color w:val="000000"/>
          <w:sz w:val="28"/>
          <w:szCs w:val="28"/>
          <w:shd w:val="clear" w:color="auto" w:fill="FFFFFF"/>
        </w:rPr>
        <w:t>（十）乙方做好环境、卫生工作、不得乱搭乱建、妥善处理相邻关系、不得影响邻人，乙</w:t>
      </w:r>
      <w:r w:rsidRPr="002F1379">
        <w:rPr>
          <w:rFonts w:ascii="新宋体" w:eastAsia="新宋体" w:hAnsi="新宋体" w:hint="eastAsia"/>
          <w:sz w:val="28"/>
          <w:szCs w:val="28"/>
          <w:shd w:val="clear" w:color="auto" w:fill="FFFFFF"/>
        </w:rPr>
        <w:t>方需在租赁物外墙或天面设置或展示招牌、广告宣传、灯箱、装饰、旗帜等，需事先向甲方报告具体的外观、样式、尺寸，在甲方同意后，乙方还需向租赁物当地工商行政管理和城管执法部门办理合法的备案审核手续，经批准后方可安装，在租期内，乙方还需对租赁物内外乙方安装的悬挂物、构筑物、堆放物等建立日常巡查制度，发现存有安全隐患的要及时整改维修，如果因乙方疏于管理而发生损害他人人身和财产安全的事故，一切法律责任概由乙方承担。由于工厂生产过程工业品腐蚀影响主体结构，所造成一切后果由乙方负责赔偿。</w:t>
      </w:r>
    </w:p>
    <w:p w:rsidR="004B4B00" w:rsidRPr="002F1379" w:rsidRDefault="004B4B00" w:rsidP="004B4B00">
      <w:pPr>
        <w:pStyle w:val="p0"/>
        <w:shd w:val="clear" w:color="auto" w:fill="FFFFFF"/>
        <w:spacing w:beforeLines="20" w:before="62" w:afterLines="20" w:after="62" w:line="340" w:lineRule="exact"/>
        <w:ind w:firstLine="235"/>
        <w:jc w:val="left"/>
        <w:rPr>
          <w:rFonts w:ascii="新宋体" w:eastAsia="新宋体" w:hAnsi="新宋体"/>
          <w:sz w:val="28"/>
          <w:szCs w:val="28"/>
        </w:rPr>
      </w:pPr>
      <w:r w:rsidRPr="002F1379">
        <w:rPr>
          <w:rFonts w:ascii="新宋体" w:eastAsia="新宋体" w:hAnsi="新宋体" w:hint="eastAsia"/>
          <w:sz w:val="28"/>
          <w:szCs w:val="28"/>
        </w:rPr>
        <w:t xml:space="preserve"> （十一）双方对各自送达地址的确认：甲方以其在本合同首部所示的地址为送达地址。乙方则以其在合同首部所示的地址和其身份证地址（自然人个人）、工商注册登记地址（企业）为送达地址，该两个地址如果不同，则甲方可选择其一作为乙方的送达地址。双方任何往来文件均可以邮寄形式送达。任何一方只要是以国家邮政EMS寄往对方上述地址的即视为送达。</w:t>
      </w:r>
      <w:r w:rsidRPr="002F1379">
        <w:rPr>
          <w:rFonts w:ascii="新宋体" w:eastAsia="新宋体" w:hAnsi="新宋体" w:hint="eastAsia"/>
          <w:sz w:val="28"/>
          <w:szCs w:val="28"/>
          <w:shd w:val="clear" w:color="auto" w:fill="FFFFFF"/>
        </w:rPr>
        <w:t xml:space="preserve">   </w:t>
      </w:r>
    </w:p>
    <w:p w:rsidR="004B4B00" w:rsidRPr="002F1379" w:rsidRDefault="004B4B00" w:rsidP="004B4B00">
      <w:pPr>
        <w:pStyle w:val="p0"/>
        <w:spacing w:beforeLines="20" w:before="62" w:afterLines="20" w:after="62" w:line="340" w:lineRule="exact"/>
        <w:rPr>
          <w:rFonts w:ascii="新宋体" w:eastAsia="新宋体" w:hAnsi="新宋体"/>
          <w:sz w:val="28"/>
          <w:szCs w:val="28"/>
        </w:rPr>
      </w:pPr>
      <w:r w:rsidRPr="002F1379">
        <w:rPr>
          <w:rFonts w:ascii="新宋体" w:eastAsia="新宋体" w:hAnsi="新宋体" w:hint="eastAsia"/>
          <w:sz w:val="28"/>
          <w:szCs w:val="28"/>
        </w:rPr>
        <w:t xml:space="preserve">   （十二）双方如果在履行本合同中发生纠纷而无法协商解决的，则任何一方均可向租赁物所在地人民法院起诉，由法院进行裁判。</w:t>
      </w:r>
    </w:p>
    <w:p w:rsidR="004B4B00" w:rsidRPr="002F1379" w:rsidRDefault="004B4B00" w:rsidP="004B4B00">
      <w:pPr>
        <w:pStyle w:val="p0"/>
        <w:spacing w:beforeLines="20" w:before="62" w:afterLines="20" w:after="62" w:line="340" w:lineRule="exact"/>
        <w:rPr>
          <w:rFonts w:ascii="新宋体" w:eastAsia="新宋体" w:hAnsi="新宋体"/>
          <w:b/>
          <w:sz w:val="28"/>
          <w:szCs w:val="28"/>
        </w:rPr>
      </w:pPr>
      <w:r w:rsidRPr="002F1379">
        <w:rPr>
          <w:rFonts w:ascii="新宋体" w:eastAsia="新宋体" w:hAnsi="新宋体" w:hint="eastAsia"/>
          <w:b/>
          <w:sz w:val="28"/>
          <w:szCs w:val="28"/>
        </w:rPr>
        <w:t xml:space="preserve">     十、免责条件：</w:t>
      </w:r>
    </w:p>
    <w:p w:rsidR="004B4B00" w:rsidRPr="002F1379" w:rsidRDefault="004B4B00" w:rsidP="004B4B00">
      <w:pPr>
        <w:pStyle w:val="p0"/>
        <w:spacing w:beforeLines="20" w:before="62" w:afterLines="20" w:after="62" w:line="340" w:lineRule="exact"/>
        <w:rPr>
          <w:rFonts w:ascii="新宋体" w:eastAsia="新宋体" w:hAnsi="新宋体"/>
          <w:sz w:val="28"/>
          <w:szCs w:val="28"/>
        </w:rPr>
      </w:pPr>
      <w:r w:rsidRPr="002F1379">
        <w:rPr>
          <w:rFonts w:ascii="新宋体" w:eastAsia="新宋体" w:hAnsi="新宋体" w:hint="eastAsia"/>
          <w:sz w:val="28"/>
          <w:szCs w:val="28"/>
        </w:rPr>
        <w:t xml:space="preserve">    （一）因不可抗力致使本合同不能继续履行或造成的损失，甲、乙双方各自承担，互不追究责任。如因此造成三个月闭门停业及三个月无交租金时自然终止本租赁合同。</w:t>
      </w:r>
    </w:p>
    <w:p w:rsidR="004B4B00" w:rsidRPr="002F1379" w:rsidRDefault="004B4B00" w:rsidP="004B4B00">
      <w:pPr>
        <w:pStyle w:val="p0"/>
        <w:spacing w:beforeLines="20" w:before="62" w:afterLines="20" w:after="62" w:line="340" w:lineRule="exact"/>
        <w:rPr>
          <w:rFonts w:ascii="新宋体" w:eastAsia="新宋体" w:hAnsi="新宋体"/>
          <w:sz w:val="28"/>
          <w:szCs w:val="28"/>
        </w:rPr>
      </w:pPr>
      <w:r w:rsidRPr="002F1379">
        <w:rPr>
          <w:rFonts w:ascii="新宋体" w:eastAsia="新宋体" w:hAnsi="新宋体" w:hint="eastAsia"/>
          <w:sz w:val="28"/>
          <w:szCs w:val="28"/>
        </w:rPr>
        <w:t xml:space="preserve">    （二）在合同期内，因国家或当地政府的政策、建设需要征用或拆除、改造本合同项下的租赁物的，本合同即行终止，由此给甲、乙双方造成损失的，各自承担，互不追究。但是，如果国家给付的补偿款中含有搬迁费的，搬迁费归乙方所有；其他补偿款（土地、建筑物、装修和配套设施等补偿款）归甲方所有。</w:t>
      </w:r>
    </w:p>
    <w:p w:rsidR="004B4B00" w:rsidRPr="002F1379" w:rsidRDefault="004B4B00" w:rsidP="004B4B00">
      <w:pPr>
        <w:pStyle w:val="p0"/>
        <w:spacing w:beforeLines="20" w:before="62" w:afterLines="20" w:after="62" w:line="340" w:lineRule="exact"/>
        <w:ind w:firstLineChars="150" w:firstLine="420"/>
        <w:rPr>
          <w:rFonts w:ascii="新宋体" w:eastAsia="新宋体" w:hAnsi="新宋体"/>
          <w:sz w:val="28"/>
          <w:szCs w:val="28"/>
        </w:rPr>
      </w:pPr>
      <w:r w:rsidRPr="002F1379">
        <w:rPr>
          <w:rFonts w:ascii="新宋体" w:eastAsia="新宋体" w:hAnsi="新宋体" w:hint="eastAsia"/>
          <w:sz w:val="28"/>
          <w:szCs w:val="28"/>
        </w:rPr>
        <w:t xml:space="preserve"> 十一、本合同一式三份，甲方两份、乙方一份，均具有同等法律效力。</w:t>
      </w:r>
    </w:p>
    <w:p w:rsidR="004B4B00" w:rsidRPr="002F1379" w:rsidRDefault="004B4B00" w:rsidP="004B4B00">
      <w:pPr>
        <w:pStyle w:val="p0"/>
        <w:shd w:val="clear" w:color="auto" w:fill="FFFFFF"/>
        <w:spacing w:beforeLines="20" w:before="62" w:afterLines="20" w:after="62" w:line="340" w:lineRule="exact"/>
        <w:jc w:val="left"/>
        <w:rPr>
          <w:rFonts w:ascii="新宋体" w:eastAsia="新宋体" w:hAnsi="新宋体"/>
          <w:sz w:val="28"/>
          <w:szCs w:val="28"/>
          <w:shd w:val="clear" w:color="auto" w:fill="FFFFFF"/>
        </w:rPr>
      </w:pPr>
      <w:r w:rsidRPr="002F1379">
        <w:rPr>
          <w:rFonts w:ascii="新宋体" w:eastAsia="新宋体" w:hAnsi="新宋体" w:hint="eastAsia"/>
          <w:sz w:val="28"/>
          <w:szCs w:val="28"/>
        </w:rPr>
        <w:t xml:space="preserve">    十二、本合同在双方签字之日生效，双方均应恪守。</w:t>
      </w:r>
    </w:p>
    <w:p w:rsidR="004B4B00" w:rsidRDefault="004B4B00" w:rsidP="004B4B00">
      <w:pPr>
        <w:pStyle w:val="p0"/>
        <w:shd w:val="clear" w:color="auto" w:fill="FFFFFF"/>
        <w:spacing w:beforeLines="20" w:before="62" w:afterLines="20" w:after="62" w:line="360" w:lineRule="auto"/>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 xml:space="preserve"> </w:t>
      </w:r>
    </w:p>
    <w:p w:rsidR="004B4B00" w:rsidRDefault="004B4B00" w:rsidP="004B4B00">
      <w:pPr>
        <w:pStyle w:val="p0"/>
        <w:shd w:val="clear" w:color="auto" w:fill="FFFFFF"/>
        <w:spacing w:before="100" w:after="100" w:line="500" w:lineRule="exact"/>
        <w:ind w:firstLineChars="200" w:firstLine="560"/>
        <w:rPr>
          <w:rFonts w:ascii="新宋体" w:eastAsia="新宋体" w:hAnsi="新宋体"/>
          <w:sz w:val="28"/>
          <w:szCs w:val="28"/>
          <w:shd w:val="clear" w:color="auto" w:fill="FFFFFF"/>
        </w:rPr>
      </w:pPr>
      <w:r>
        <w:rPr>
          <w:rFonts w:ascii="新宋体" w:eastAsia="新宋体" w:hAnsi="新宋体" w:hint="eastAsia"/>
          <w:color w:val="000000"/>
          <w:sz w:val="28"/>
          <w:szCs w:val="28"/>
          <w:shd w:val="clear" w:color="auto" w:fill="FFFFFF"/>
        </w:rPr>
        <w:t>甲 方：                         乙 方：</w:t>
      </w:r>
      <w:r>
        <w:rPr>
          <w:rFonts w:ascii="新宋体" w:eastAsia="新宋体" w:hAnsi="新宋体" w:hint="eastAsia"/>
          <w:sz w:val="28"/>
          <w:szCs w:val="28"/>
          <w:shd w:val="clear" w:color="auto" w:fill="FFFFFF"/>
        </w:rPr>
        <w:t xml:space="preserve"> </w:t>
      </w:r>
    </w:p>
    <w:p w:rsidR="004B4B00" w:rsidRDefault="004B4B00" w:rsidP="004B4B00">
      <w:pPr>
        <w:pStyle w:val="p0"/>
        <w:shd w:val="clear" w:color="auto" w:fill="FFFFFF"/>
        <w:spacing w:before="100" w:after="100" w:line="500" w:lineRule="exact"/>
        <w:ind w:firstLineChars="200" w:firstLine="560"/>
        <w:rPr>
          <w:rFonts w:ascii="新宋体" w:eastAsia="新宋体" w:hAnsi="新宋体"/>
          <w:color w:val="000000"/>
          <w:sz w:val="28"/>
          <w:szCs w:val="28"/>
        </w:rPr>
      </w:pPr>
      <w:r>
        <w:rPr>
          <w:rFonts w:ascii="新宋体" w:eastAsia="新宋体" w:hAnsi="新宋体" w:hint="eastAsia"/>
          <w:color w:val="000000"/>
          <w:sz w:val="28"/>
          <w:szCs w:val="28"/>
          <w:shd w:val="clear" w:color="auto" w:fill="FFFFFF"/>
        </w:rPr>
        <w:t>甲 方（签字）：                 乙 方（签章）：</w:t>
      </w:r>
    </w:p>
    <w:p w:rsidR="004B4B00" w:rsidRDefault="004B4B00" w:rsidP="004B4B00">
      <w:pPr>
        <w:pStyle w:val="p0"/>
        <w:shd w:val="clear" w:color="auto" w:fill="FFFFFF"/>
        <w:spacing w:before="100" w:after="100" w:line="500" w:lineRule="exact"/>
        <w:ind w:right="778" w:firstLineChars="200" w:firstLine="560"/>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联系电话：                      联系电话：</w:t>
      </w:r>
    </w:p>
    <w:p w:rsidR="004B4B00" w:rsidRDefault="004B4B00" w:rsidP="004B4B00">
      <w:pPr>
        <w:pStyle w:val="p0"/>
        <w:shd w:val="clear" w:color="auto" w:fill="FFFFFF"/>
        <w:spacing w:before="100" w:after="100" w:line="360" w:lineRule="auto"/>
        <w:ind w:firstLineChars="200" w:firstLine="560"/>
        <w:jc w:val="left"/>
        <w:rPr>
          <w:rFonts w:ascii="新宋体" w:eastAsia="新宋体" w:hAnsi="新宋体"/>
          <w:color w:val="000000"/>
          <w:sz w:val="28"/>
          <w:szCs w:val="28"/>
          <w:shd w:val="clear" w:color="auto" w:fill="FFFFFF"/>
        </w:rPr>
      </w:pPr>
    </w:p>
    <w:p w:rsidR="004B4B00" w:rsidRDefault="004B4B00" w:rsidP="004B4B00">
      <w:pPr>
        <w:pStyle w:val="p0"/>
        <w:shd w:val="clear" w:color="auto" w:fill="FFFFFF"/>
        <w:spacing w:before="100" w:after="100" w:line="360" w:lineRule="auto"/>
        <w:ind w:firstLineChars="200" w:firstLine="560"/>
        <w:jc w:val="left"/>
        <w:rPr>
          <w:rFonts w:ascii="新宋体" w:eastAsia="新宋体" w:hAnsi="新宋体"/>
          <w:color w:val="000000"/>
          <w:sz w:val="28"/>
          <w:szCs w:val="28"/>
          <w:highlight w:val="yellow"/>
          <w:shd w:val="clear" w:color="auto" w:fill="FFFFFF"/>
        </w:rPr>
      </w:pPr>
      <w:r>
        <w:rPr>
          <w:rFonts w:ascii="新宋体" w:eastAsia="新宋体" w:hAnsi="新宋体" w:hint="eastAsia"/>
          <w:color w:val="000000"/>
          <w:sz w:val="28"/>
          <w:szCs w:val="28"/>
          <w:shd w:val="clear" w:color="auto" w:fill="FFFFFF"/>
        </w:rPr>
        <w:t>担保方：</w:t>
      </w:r>
      <w:r>
        <w:rPr>
          <w:rFonts w:ascii="新宋体" w:eastAsia="新宋体" w:hAnsi="新宋体" w:hint="eastAsia"/>
          <w:color w:val="000000"/>
          <w:sz w:val="28"/>
          <w:szCs w:val="28"/>
          <w:highlight w:val="yellow"/>
          <w:shd w:val="clear" w:color="auto" w:fill="FFFFFF"/>
        </w:rPr>
        <w:t xml:space="preserve"> </w:t>
      </w:r>
    </w:p>
    <w:p w:rsidR="004B4B00" w:rsidRDefault="004B4B00" w:rsidP="004B4B00">
      <w:pPr>
        <w:pStyle w:val="p0"/>
        <w:shd w:val="clear" w:color="auto" w:fill="FFFFFF"/>
        <w:spacing w:before="100" w:after="100" w:line="360" w:lineRule="auto"/>
        <w:ind w:firstLineChars="200" w:firstLine="560"/>
        <w:jc w:val="left"/>
        <w:rPr>
          <w:rFonts w:ascii="新宋体" w:eastAsia="新宋体" w:hAnsi="新宋体"/>
          <w:color w:val="000000"/>
          <w:sz w:val="28"/>
          <w:szCs w:val="28"/>
          <w:shd w:val="clear" w:color="auto" w:fill="FFFFFF"/>
        </w:rPr>
      </w:pPr>
      <w:r>
        <w:rPr>
          <w:rFonts w:ascii="新宋体" w:eastAsia="新宋体" w:hAnsi="新宋体" w:hint="eastAsia"/>
          <w:color w:val="000000"/>
          <w:sz w:val="28"/>
          <w:szCs w:val="28"/>
          <w:shd w:val="clear" w:color="auto" w:fill="FFFFFF"/>
        </w:rPr>
        <w:t>担保人（签章）：</w:t>
      </w:r>
    </w:p>
    <w:p w:rsidR="004B4B00" w:rsidRDefault="004B4B00" w:rsidP="004B4B00">
      <w:pPr>
        <w:pStyle w:val="p0"/>
        <w:shd w:val="clear" w:color="auto" w:fill="FFFFFF"/>
        <w:spacing w:before="100" w:after="100" w:line="360" w:lineRule="auto"/>
        <w:jc w:val="left"/>
        <w:rPr>
          <w:rFonts w:ascii="新宋体" w:eastAsia="新宋体" w:hAnsi="新宋体"/>
          <w:color w:val="FF0000"/>
          <w:sz w:val="28"/>
          <w:szCs w:val="28"/>
          <w:shd w:val="clear" w:color="auto" w:fill="FFFFFF"/>
        </w:rPr>
      </w:pPr>
      <w:r>
        <w:rPr>
          <w:rFonts w:ascii="新宋体" w:eastAsia="新宋体" w:hAnsi="新宋体" w:hint="eastAsia"/>
          <w:color w:val="000000"/>
          <w:sz w:val="28"/>
          <w:szCs w:val="28"/>
          <w:shd w:val="clear" w:color="auto" w:fill="FFFFFF"/>
        </w:rPr>
        <w:t xml:space="preserve">    联系电话:</w:t>
      </w:r>
    </w:p>
    <w:p w:rsidR="004B4B00" w:rsidRDefault="004B4B00" w:rsidP="004B4B00">
      <w:pPr>
        <w:pStyle w:val="p0"/>
        <w:shd w:val="clear" w:color="auto" w:fill="FFFFFF"/>
        <w:spacing w:before="100" w:after="100" w:line="360" w:lineRule="auto"/>
        <w:jc w:val="center"/>
        <w:rPr>
          <w:rFonts w:ascii="宋体" w:eastAsia="新宋体" w:hAnsi="宋体"/>
          <w:color w:val="000000"/>
          <w:sz w:val="24"/>
          <w:szCs w:val="24"/>
          <w:shd w:val="clear" w:color="auto" w:fill="FFFFFF"/>
        </w:rPr>
      </w:pPr>
      <w:r>
        <w:rPr>
          <w:rFonts w:ascii="新宋体" w:eastAsia="新宋体" w:hAnsi="新宋体" w:hint="eastAsia"/>
          <w:sz w:val="28"/>
          <w:szCs w:val="28"/>
        </w:rPr>
        <w:lastRenderedPageBreak/>
        <w:t>签订日期：2018年   月   日</w:t>
      </w:r>
    </w:p>
    <w:p w:rsidR="00B25DB4" w:rsidRDefault="00B25DB4"/>
    <w:sectPr w:rsidR="00B25DB4">
      <w:footerReference w:type="default" r:id="rId8"/>
      <w:pgSz w:w="11906" w:h="16838"/>
      <w:pgMar w:top="907" w:right="1020" w:bottom="680"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EAD" w:rsidRDefault="001E3EAD" w:rsidP="004B4B00">
      <w:r>
        <w:separator/>
      </w:r>
    </w:p>
  </w:endnote>
  <w:endnote w:type="continuationSeparator" w:id="0">
    <w:p w:rsidR="001E3EAD" w:rsidRDefault="001E3EAD" w:rsidP="004B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EAD" w:rsidRDefault="003053BA">
    <w:pPr>
      <w:pStyle w:val="a4"/>
      <w:jc w:val="cente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866C64">
      <w:rPr>
        <w:noProof/>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1E3EAD">
      <w:fldChar w:fldCharType="begin"/>
    </w:r>
    <w:r w:rsidR="001E3EAD">
      <w:instrText xml:space="preserve"> NUMPAGES  \* MERGEFORMAT </w:instrText>
    </w:r>
    <w:r w:rsidR="001E3EAD">
      <w:fldChar w:fldCharType="separate"/>
    </w:r>
    <w:r w:rsidR="00866C64">
      <w:rPr>
        <w:noProof/>
      </w:rPr>
      <w:t>5</w:t>
    </w:r>
    <w:r w:rsidR="001E3EAD">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EAD" w:rsidRDefault="001E3EAD" w:rsidP="004B4B00">
      <w:r>
        <w:separator/>
      </w:r>
    </w:p>
  </w:footnote>
  <w:footnote w:type="continuationSeparator" w:id="0">
    <w:p w:rsidR="001E3EAD" w:rsidRDefault="001E3EAD" w:rsidP="004B4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9"/>
      <w:numFmt w:val="chineseCounting"/>
      <w:suff w:val="nothing"/>
      <w:lvlText w:val="%1、"/>
      <w:lvlJc w:val="left"/>
    </w:lvl>
  </w:abstractNum>
  <w:abstractNum w:abstractNumId="1">
    <w:nsid w:val="0000000C"/>
    <w:multiLevelType w:val="singleLevel"/>
    <w:tmpl w:val="0000000C"/>
    <w:lvl w:ilvl="0">
      <w:start w:val="5"/>
      <w:numFmt w:val="chineseCounting"/>
      <w:suff w:val="nothing"/>
      <w:lvlText w:val="(%1)"/>
      <w:lvlJc w:val="left"/>
    </w:lvl>
  </w:abstractNum>
  <w:abstractNum w:abstractNumId="2">
    <w:nsid w:val="0000000D"/>
    <w:multiLevelType w:val="singleLevel"/>
    <w:tmpl w:val="0000000D"/>
    <w:lvl w:ilvl="0">
      <w:start w:val="1"/>
      <w:numFmt w:val="chineseCounting"/>
      <w:suff w:val="nothing"/>
      <w:lvlText w:val="(%1)"/>
      <w:lvlJc w:val="left"/>
    </w:lvl>
  </w:abstractNum>
  <w:abstractNum w:abstractNumId="3">
    <w:nsid w:val="2DD16AF2"/>
    <w:multiLevelType w:val="singleLevel"/>
    <w:tmpl w:val="00000000"/>
    <w:lvl w:ilvl="0">
      <w:start w:val="7"/>
      <w:numFmt w:val="chineseCounting"/>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F01"/>
    <w:rsid w:val="00133AC5"/>
    <w:rsid w:val="001E3EAD"/>
    <w:rsid w:val="003053BA"/>
    <w:rsid w:val="003B6F01"/>
    <w:rsid w:val="004652F9"/>
    <w:rsid w:val="004B4B00"/>
    <w:rsid w:val="005C0CC5"/>
    <w:rsid w:val="00766EB3"/>
    <w:rsid w:val="007E6ED3"/>
    <w:rsid w:val="00866C64"/>
    <w:rsid w:val="00B25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B0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B00"/>
    <w:rPr>
      <w:sz w:val="18"/>
      <w:szCs w:val="18"/>
    </w:rPr>
  </w:style>
  <w:style w:type="paragraph" w:styleId="a4">
    <w:name w:val="footer"/>
    <w:basedOn w:val="a"/>
    <w:link w:val="Char0"/>
    <w:unhideWhenUsed/>
    <w:rsid w:val="004B4B00"/>
    <w:pPr>
      <w:tabs>
        <w:tab w:val="center" w:pos="4153"/>
        <w:tab w:val="right" w:pos="8306"/>
      </w:tabs>
      <w:snapToGrid w:val="0"/>
      <w:jc w:val="left"/>
    </w:pPr>
    <w:rPr>
      <w:sz w:val="18"/>
      <w:szCs w:val="18"/>
    </w:rPr>
  </w:style>
  <w:style w:type="character" w:customStyle="1" w:styleId="Char0">
    <w:name w:val="页脚 Char"/>
    <w:basedOn w:val="a0"/>
    <w:link w:val="a4"/>
    <w:uiPriority w:val="99"/>
    <w:rsid w:val="004B4B00"/>
    <w:rPr>
      <w:sz w:val="18"/>
      <w:szCs w:val="18"/>
    </w:rPr>
  </w:style>
  <w:style w:type="paragraph" w:customStyle="1" w:styleId="p0">
    <w:name w:val="p0"/>
    <w:basedOn w:val="a"/>
    <w:rsid w:val="004B4B00"/>
    <w:pPr>
      <w:widowControl/>
    </w:pPr>
    <w:rPr>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B0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B00"/>
    <w:rPr>
      <w:sz w:val="18"/>
      <w:szCs w:val="18"/>
    </w:rPr>
  </w:style>
  <w:style w:type="paragraph" w:styleId="a4">
    <w:name w:val="footer"/>
    <w:basedOn w:val="a"/>
    <w:link w:val="Char0"/>
    <w:unhideWhenUsed/>
    <w:rsid w:val="004B4B00"/>
    <w:pPr>
      <w:tabs>
        <w:tab w:val="center" w:pos="4153"/>
        <w:tab w:val="right" w:pos="8306"/>
      </w:tabs>
      <w:snapToGrid w:val="0"/>
      <w:jc w:val="left"/>
    </w:pPr>
    <w:rPr>
      <w:sz w:val="18"/>
      <w:szCs w:val="18"/>
    </w:rPr>
  </w:style>
  <w:style w:type="character" w:customStyle="1" w:styleId="Char0">
    <w:name w:val="页脚 Char"/>
    <w:basedOn w:val="a0"/>
    <w:link w:val="a4"/>
    <w:uiPriority w:val="99"/>
    <w:rsid w:val="004B4B00"/>
    <w:rPr>
      <w:sz w:val="18"/>
      <w:szCs w:val="18"/>
    </w:rPr>
  </w:style>
  <w:style w:type="paragraph" w:customStyle="1" w:styleId="p0">
    <w:name w:val="p0"/>
    <w:basedOn w:val="a"/>
    <w:rsid w:val="004B4B00"/>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632</Words>
  <Characters>3603</Characters>
  <Application>Microsoft Office Word</Application>
  <DocSecurity>0</DocSecurity>
  <Lines>30</Lines>
  <Paragraphs>8</Paragraphs>
  <ScaleCrop>false</ScaleCrop>
  <Company>Microsoft</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dc:creator>
  <cp:keywords/>
  <dc:description/>
  <cp:lastModifiedBy>Yin</cp:lastModifiedBy>
  <cp:revision>4</cp:revision>
  <dcterms:created xsi:type="dcterms:W3CDTF">2019-05-16T08:32:00Z</dcterms:created>
  <dcterms:modified xsi:type="dcterms:W3CDTF">2019-05-16T12:54:00Z</dcterms:modified>
</cp:coreProperties>
</file>